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0B7" w:rsidRDefault="004740B7" w:rsidP="004740B7">
      <w:pPr>
        <w:pStyle w:val="NormalWeb"/>
      </w:pPr>
      <w:r>
        <w:rPr>
          <w:rStyle w:val="Strong"/>
          <w:rFonts w:ascii="Segoe UI Symbol" w:hAnsi="Segoe UI Symbol" w:cs="Segoe UI Symbol"/>
        </w:rPr>
        <w:t>📘</w:t>
      </w:r>
      <w:r>
        <w:rPr>
          <w:rStyle w:val="Strong"/>
        </w:rPr>
        <w:t xml:space="preserve"> Module 1: User Management &amp; Authentication</w:t>
      </w:r>
    </w:p>
    <w:p w:rsidR="004740B7" w:rsidRDefault="004740B7" w:rsidP="004740B7">
      <w:r>
        <w:pict>
          <v:rect id="_x0000_i1025" style="width:0;height:1.5pt" o:hralign="center" o:hrstd="t" o:hr="t" fillcolor="#a0a0a0" stroked="f"/>
        </w:pict>
      </w:r>
    </w:p>
    <w:p w:rsidR="004740B7" w:rsidRDefault="004740B7" w:rsidP="004740B7">
      <w:pPr>
        <w:pStyle w:val="Heading3"/>
      </w:pPr>
      <w:r>
        <w:rPr>
          <w:rFonts w:ascii="Segoe UI Symbol" w:hAnsi="Segoe UI Symbol" w:cs="Segoe UI Symbol"/>
        </w:rPr>
        <w:t>🎯</w:t>
      </w:r>
      <w:r>
        <w:t xml:space="preserve"> Purpose:</w:t>
      </w:r>
    </w:p>
    <w:p w:rsidR="004740B7" w:rsidRDefault="004740B7" w:rsidP="004740B7">
      <w:pPr>
        <w:pStyle w:val="NormalWeb"/>
      </w:pPr>
      <w:r>
        <w:t>To manage all user-related operations including registration, login, role assignment, profile management, and authentication mechanisms for the e-commerce platform. This module forms the backbone of the user experience and access control for different user types (admins, buyers, anonymous users).</w:t>
      </w:r>
    </w:p>
    <w:p w:rsidR="004740B7" w:rsidRDefault="004740B7" w:rsidP="004740B7">
      <w:r>
        <w:pict>
          <v:rect id="_x0000_i1026" style="width:0;height:1.5pt" o:hralign="center" o:hrstd="t" o:hr="t" fillcolor="#a0a0a0" stroked="f"/>
        </w:pict>
      </w:r>
    </w:p>
    <w:p w:rsidR="004740B7" w:rsidRDefault="004740B7" w:rsidP="004740B7">
      <w:pPr>
        <w:pStyle w:val="Heading3"/>
      </w:pPr>
      <w:r>
        <w:rPr>
          <w:rFonts w:ascii="Calibri" w:hAnsi="Calibri" w:cs="Calibri"/>
        </w:rPr>
        <w:t>🧩</w:t>
      </w:r>
      <w:r>
        <w:t xml:space="preserve"> Module Components:</w:t>
      </w:r>
    </w:p>
    <w:p w:rsidR="004740B7" w:rsidRDefault="004740B7" w:rsidP="004740B7">
      <w:pPr>
        <w:pStyle w:val="NormalWeb"/>
        <w:numPr>
          <w:ilvl w:val="0"/>
          <w:numId w:val="10"/>
        </w:numPr>
      </w:pPr>
      <w:r>
        <w:rPr>
          <w:rStyle w:val="Strong"/>
        </w:rPr>
        <w:t>User Types</w:t>
      </w:r>
      <w:r>
        <w:t>:</w:t>
      </w:r>
    </w:p>
    <w:p w:rsidR="004740B7" w:rsidRDefault="004740B7" w:rsidP="004740B7">
      <w:pPr>
        <w:pStyle w:val="NormalWeb"/>
        <w:numPr>
          <w:ilvl w:val="1"/>
          <w:numId w:val="10"/>
        </w:numPr>
      </w:pPr>
      <w:r>
        <w:t>Anonymous User</w:t>
      </w:r>
    </w:p>
    <w:p w:rsidR="004740B7" w:rsidRDefault="004740B7" w:rsidP="004740B7">
      <w:pPr>
        <w:pStyle w:val="NormalWeb"/>
        <w:numPr>
          <w:ilvl w:val="1"/>
          <w:numId w:val="10"/>
        </w:numPr>
      </w:pPr>
      <w:r>
        <w:t>Registered User (Buyer)</w:t>
      </w:r>
    </w:p>
    <w:p w:rsidR="004740B7" w:rsidRDefault="004740B7" w:rsidP="004740B7">
      <w:pPr>
        <w:pStyle w:val="NormalWeb"/>
        <w:numPr>
          <w:ilvl w:val="1"/>
          <w:numId w:val="10"/>
        </w:numPr>
      </w:pPr>
      <w:r>
        <w:t>Admin (Super Admin, Category Admin)</w:t>
      </w:r>
    </w:p>
    <w:p w:rsidR="004740B7" w:rsidRDefault="004740B7" w:rsidP="004740B7">
      <w:pPr>
        <w:pStyle w:val="NormalWeb"/>
        <w:numPr>
          <w:ilvl w:val="0"/>
          <w:numId w:val="10"/>
        </w:numPr>
      </w:pPr>
      <w:r>
        <w:rPr>
          <w:rStyle w:val="Strong"/>
        </w:rPr>
        <w:t>User Registration &amp; Login</w:t>
      </w:r>
      <w:r>
        <w:t>:</w:t>
      </w:r>
    </w:p>
    <w:p w:rsidR="004740B7" w:rsidRDefault="004740B7" w:rsidP="004740B7">
      <w:pPr>
        <w:pStyle w:val="NormalWeb"/>
        <w:numPr>
          <w:ilvl w:val="1"/>
          <w:numId w:val="10"/>
        </w:numPr>
      </w:pPr>
      <w:r>
        <w:t>Supports traditional password-based login using JWT.</w:t>
      </w:r>
    </w:p>
    <w:p w:rsidR="004740B7" w:rsidRDefault="004740B7" w:rsidP="004740B7">
      <w:pPr>
        <w:pStyle w:val="NormalWeb"/>
        <w:numPr>
          <w:ilvl w:val="1"/>
          <w:numId w:val="10"/>
        </w:numPr>
      </w:pPr>
      <w:r>
        <w:t xml:space="preserve">Allows third-party login via OAuth 2.0 + </w:t>
      </w:r>
      <w:proofErr w:type="spellStart"/>
      <w:r>
        <w:t>OpenID</w:t>
      </w:r>
      <w:proofErr w:type="spellEnd"/>
      <w:r>
        <w:t xml:space="preserve"> Connect (e.g., Google login).</w:t>
      </w:r>
    </w:p>
    <w:p w:rsidR="004740B7" w:rsidRDefault="004740B7" w:rsidP="004740B7">
      <w:pPr>
        <w:pStyle w:val="NormalWeb"/>
        <w:numPr>
          <w:ilvl w:val="1"/>
          <w:numId w:val="10"/>
        </w:numPr>
      </w:pPr>
      <w:r>
        <w:t>Email verification is required post-registration.</w:t>
      </w:r>
    </w:p>
    <w:p w:rsidR="004740B7" w:rsidRDefault="004740B7" w:rsidP="004740B7">
      <w:pPr>
        <w:pStyle w:val="NormalWeb"/>
        <w:numPr>
          <w:ilvl w:val="1"/>
          <w:numId w:val="10"/>
        </w:numPr>
      </w:pPr>
      <w:r>
        <w:t>Optional phone number verification using OTP.</w:t>
      </w:r>
    </w:p>
    <w:p w:rsidR="004740B7" w:rsidRDefault="004740B7" w:rsidP="004740B7">
      <w:pPr>
        <w:pStyle w:val="NormalWeb"/>
        <w:numPr>
          <w:ilvl w:val="0"/>
          <w:numId w:val="10"/>
        </w:numPr>
      </w:pPr>
      <w:r>
        <w:rPr>
          <w:rStyle w:val="Strong"/>
        </w:rPr>
        <w:t>Authentication Methods</w:t>
      </w:r>
      <w:r>
        <w:t>:</w:t>
      </w:r>
    </w:p>
    <w:p w:rsidR="004740B7" w:rsidRDefault="004740B7" w:rsidP="004740B7">
      <w:pPr>
        <w:pStyle w:val="NormalWeb"/>
        <w:numPr>
          <w:ilvl w:val="1"/>
          <w:numId w:val="10"/>
        </w:numPr>
      </w:pPr>
      <w:r>
        <w:rPr>
          <w:rFonts w:ascii="Segoe UI Symbol" w:hAnsi="Segoe UI Symbol" w:cs="Segoe UI Symbol"/>
        </w:rPr>
        <w:t>✅</w:t>
      </w:r>
      <w:r>
        <w:t xml:space="preserve"> </w:t>
      </w:r>
      <w:r>
        <w:rPr>
          <w:rStyle w:val="Strong"/>
        </w:rPr>
        <w:t>Password-Based (JWT)</w:t>
      </w:r>
      <w:r>
        <w:t>: For traditional login with hashed password.</w:t>
      </w:r>
    </w:p>
    <w:p w:rsidR="004740B7" w:rsidRDefault="004740B7" w:rsidP="004740B7">
      <w:pPr>
        <w:pStyle w:val="NormalWeb"/>
        <w:numPr>
          <w:ilvl w:val="1"/>
          <w:numId w:val="10"/>
        </w:numPr>
      </w:pPr>
      <w:r>
        <w:rPr>
          <w:rFonts w:ascii="Segoe UI Symbol" w:hAnsi="Segoe UI Symbol" w:cs="Segoe UI Symbol"/>
        </w:rPr>
        <w:t>✅</w:t>
      </w:r>
      <w:r>
        <w:t xml:space="preserve"> </w:t>
      </w:r>
      <w:r>
        <w:rPr>
          <w:rStyle w:val="Strong"/>
        </w:rPr>
        <w:t xml:space="preserve">OAuth 2.0 + </w:t>
      </w:r>
      <w:proofErr w:type="spellStart"/>
      <w:r>
        <w:rPr>
          <w:rStyle w:val="Strong"/>
        </w:rPr>
        <w:t>OpenID</w:t>
      </w:r>
      <w:proofErr w:type="spellEnd"/>
      <w:r>
        <w:rPr>
          <w:rStyle w:val="Strong"/>
        </w:rPr>
        <w:t xml:space="preserve"> Connect</w:t>
      </w:r>
      <w:r>
        <w:t>: For seamless third-party login (e.g., Gmail).</w:t>
      </w:r>
    </w:p>
    <w:p w:rsidR="004740B7" w:rsidRDefault="004740B7" w:rsidP="004740B7">
      <w:pPr>
        <w:pStyle w:val="NormalWeb"/>
        <w:numPr>
          <w:ilvl w:val="0"/>
          <w:numId w:val="10"/>
        </w:numPr>
      </w:pPr>
      <w:r>
        <w:rPr>
          <w:rStyle w:val="Strong"/>
        </w:rPr>
        <w:t>Roles &amp; Permissions</w:t>
      </w:r>
      <w:r>
        <w:t>:</w:t>
      </w:r>
    </w:p>
    <w:p w:rsidR="004740B7" w:rsidRDefault="004740B7" w:rsidP="004740B7">
      <w:pPr>
        <w:pStyle w:val="NormalWeb"/>
        <w:numPr>
          <w:ilvl w:val="1"/>
          <w:numId w:val="10"/>
        </w:numPr>
      </w:pPr>
      <w:r>
        <w:t xml:space="preserve">Role-based access control using Roles and </w:t>
      </w:r>
      <w:proofErr w:type="spellStart"/>
      <w:r>
        <w:t>UserRoles</w:t>
      </w:r>
      <w:proofErr w:type="spellEnd"/>
      <w:r>
        <w:t>.</w:t>
      </w:r>
    </w:p>
    <w:p w:rsidR="004740B7" w:rsidRDefault="004740B7" w:rsidP="004740B7">
      <w:pPr>
        <w:pStyle w:val="NormalWeb"/>
        <w:numPr>
          <w:ilvl w:val="1"/>
          <w:numId w:val="10"/>
        </w:numPr>
      </w:pPr>
      <w:r>
        <w:t>Predefined roles: Buyer, Super Admin, Category Admin, etc.</w:t>
      </w:r>
    </w:p>
    <w:p w:rsidR="004740B7" w:rsidRDefault="004740B7" w:rsidP="004740B7">
      <w:pPr>
        <w:pStyle w:val="NormalWeb"/>
        <w:numPr>
          <w:ilvl w:val="0"/>
          <w:numId w:val="10"/>
        </w:numPr>
      </w:pPr>
      <w:r>
        <w:rPr>
          <w:rStyle w:val="Strong"/>
        </w:rPr>
        <w:t>Admin/User Management</w:t>
      </w:r>
      <w:r>
        <w:t>:</w:t>
      </w:r>
    </w:p>
    <w:p w:rsidR="004740B7" w:rsidRDefault="004740B7" w:rsidP="004740B7">
      <w:pPr>
        <w:pStyle w:val="NormalWeb"/>
        <w:numPr>
          <w:ilvl w:val="1"/>
          <w:numId w:val="10"/>
        </w:numPr>
      </w:pPr>
      <w:r>
        <w:t>Super Admin can assign Category Admins.</w:t>
      </w:r>
    </w:p>
    <w:p w:rsidR="004740B7" w:rsidRDefault="004740B7" w:rsidP="004740B7">
      <w:pPr>
        <w:pStyle w:val="NormalWeb"/>
        <w:numPr>
          <w:ilvl w:val="1"/>
          <w:numId w:val="10"/>
        </w:numPr>
      </w:pPr>
      <w:r>
        <w:t>Buyer-specific data stored separately in Buyer table.</w:t>
      </w:r>
    </w:p>
    <w:p w:rsidR="004740B7" w:rsidRDefault="004740B7" w:rsidP="004740B7">
      <w:pPr>
        <w:pStyle w:val="NormalWeb"/>
        <w:numPr>
          <w:ilvl w:val="0"/>
          <w:numId w:val="10"/>
        </w:numPr>
      </w:pPr>
      <w:r>
        <w:rPr>
          <w:rStyle w:val="Strong"/>
        </w:rPr>
        <w:t>Profile Management</w:t>
      </w:r>
      <w:r>
        <w:t>:</w:t>
      </w:r>
    </w:p>
    <w:p w:rsidR="004740B7" w:rsidRDefault="004740B7" w:rsidP="004740B7">
      <w:pPr>
        <w:pStyle w:val="NormalWeb"/>
        <w:numPr>
          <w:ilvl w:val="1"/>
          <w:numId w:val="10"/>
        </w:numPr>
      </w:pPr>
      <w:r>
        <w:t>Users can update personal info, set primary address, and manage contact info.</w:t>
      </w:r>
    </w:p>
    <w:p w:rsidR="004740B7" w:rsidRDefault="004740B7" w:rsidP="004740B7">
      <w:pPr>
        <w:pStyle w:val="NormalWeb"/>
        <w:numPr>
          <w:ilvl w:val="0"/>
          <w:numId w:val="10"/>
        </w:numPr>
      </w:pPr>
      <w:r>
        <w:rPr>
          <w:rStyle w:val="Strong"/>
        </w:rPr>
        <w:t>Security Features</w:t>
      </w:r>
      <w:r>
        <w:t>:</w:t>
      </w:r>
    </w:p>
    <w:p w:rsidR="004740B7" w:rsidRDefault="004740B7" w:rsidP="004740B7">
      <w:pPr>
        <w:pStyle w:val="NormalWeb"/>
        <w:numPr>
          <w:ilvl w:val="1"/>
          <w:numId w:val="10"/>
        </w:numPr>
      </w:pPr>
      <w:r>
        <w:t>Hashed passwords using strong encryption.</w:t>
      </w:r>
    </w:p>
    <w:p w:rsidR="004740B7" w:rsidRDefault="004740B7" w:rsidP="004740B7">
      <w:pPr>
        <w:pStyle w:val="NormalWeb"/>
        <w:numPr>
          <w:ilvl w:val="1"/>
          <w:numId w:val="10"/>
        </w:numPr>
      </w:pPr>
      <w:r>
        <w:t>Token expiration for JWT.</w:t>
      </w:r>
    </w:p>
    <w:p w:rsidR="004740B7" w:rsidRDefault="004740B7" w:rsidP="004740B7">
      <w:pPr>
        <w:pStyle w:val="NormalWeb"/>
        <w:numPr>
          <w:ilvl w:val="1"/>
          <w:numId w:val="10"/>
        </w:numPr>
      </w:pPr>
      <w:r>
        <w:t>Rate-limiting and account lockout policies.</w:t>
      </w:r>
    </w:p>
    <w:p w:rsidR="004740B7" w:rsidRDefault="004740B7" w:rsidP="004740B7"/>
    <w:p w:rsidR="004740B7" w:rsidRDefault="004740B7" w:rsidP="004740B7">
      <w:pPr>
        <w:pStyle w:val="Heading3"/>
      </w:pPr>
      <w:r>
        <w:rPr>
          <w:rFonts w:ascii="Segoe UI Symbol" w:hAnsi="Segoe UI Symbol" w:cs="Segoe UI Symbol"/>
        </w:rPr>
        <w:lastRenderedPageBreak/>
        <w:t>🔗</w:t>
      </w:r>
      <w:r>
        <w:t xml:space="preserve"> API Endpoints (Suggested):</w:t>
      </w:r>
    </w:p>
    <w:p w:rsidR="004740B7" w:rsidRDefault="004740B7" w:rsidP="004740B7">
      <w:pPr>
        <w:pStyle w:val="Heading4"/>
      </w:pPr>
      <w:r>
        <w:t xml:space="preserve">User </w:t>
      </w:r>
      <w:proofErr w:type="spellStart"/>
      <w:r>
        <w:t>Auth</w:t>
      </w:r>
      <w:proofErr w:type="spellEnd"/>
    </w:p>
    <w:p w:rsidR="004740B7" w:rsidRDefault="004740B7" w:rsidP="004740B7">
      <w:pPr>
        <w:pStyle w:val="NormalWeb"/>
        <w:numPr>
          <w:ilvl w:val="0"/>
          <w:numId w:val="11"/>
        </w:numPr>
      </w:pPr>
      <w:r>
        <w:rPr>
          <w:rStyle w:val="HTMLCode"/>
          <w:rFonts w:eastAsiaTheme="majorEastAsia"/>
        </w:rPr>
        <w:t>POST /</w:t>
      </w:r>
      <w:proofErr w:type="spellStart"/>
      <w:r>
        <w:rPr>
          <w:rStyle w:val="HTMLCode"/>
          <w:rFonts w:eastAsiaTheme="majorEastAsia"/>
        </w:rPr>
        <w:t>api</w:t>
      </w:r>
      <w:proofErr w:type="spellEnd"/>
      <w:r>
        <w:rPr>
          <w:rStyle w:val="HTMLCode"/>
          <w:rFonts w:eastAsiaTheme="majorEastAsia"/>
        </w:rPr>
        <w:t>/</w:t>
      </w:r>
      <w:proofErr w:type="spellStart"/>
      <w:r>
        <w:rPr>
          <w:rStyle w:val="HTMLCode"/>
          <w:rFonts w:eastAsiaTheme="majorEastAsia"/>
        </w:rPr>
        <w:t>auth</w:t>
      </w:r>
      <w:proofErr w:type="spellEnd"/>
      <w:r>
        <w:rPr>
          <w:rStyle w:val="HTMLCode"/>
          <w:rFonts w:eastAsiaTheme="majorEastAsia"/>
        </w:rPr>
        <w:t>/register</w:t>
      </w:r>
    </w:p>
    <w:p w:rsidR="004740B7" w:rsidRDefault="004740B7" w:rsidP="004740B7">
      <w:pPr>
        <w:pStyle w:val="NormalWeb"/>
        <w:numPr>
          <w:ilvl w:val="0"/>
          <w:numId w:val="11"/>
        </w:numPr>
      </w:pPr>
      <w:r>
        <w:rPr>
          <w:rStyle w:val="HTMLCode"/>
          <w:rFonts w:eastAsiaTheme="majorEastAsia"/>
        </w:rPr>
        <w:t>POST /</w:t>
      </w:r>
      <w:proofErr w:type="spellStart"/>
      <w:r>
        <w:rPr>
          <w:rStyle w:val="HTMLCode"/>
          <w:rFonts w:eastAsiaTheme="majorEastAsia"/>
        </w:rPr>
        <w:t>api</w:t>
      </w:r>
      <w:proofErr w:type="spellEnd"/>
      <w:r>
        <w:rPr>
          <w:rStyle w:val="HTMLCode"/>
          <w:rFonts w:eastAsiaTheme="majorEastAsia"/>
        </w:rPr>
        <w:t>/</w:t>
      </w:r>
      <w:proofErr w:type="spellStart"/>
      <w:r>
        <w:rPr>
          <w:rStyle w:val="HTMLCode"/>
          <w:rFonts w:eastAsiaTheme="majorEastAsia"/>
        </w:rPr>
        <w:t>auth</w:t>
      </w:r>
      <w:proofErr w:type="spellEnd"/>
      <w:r>
        <w:rPr>
          <w:rStyle w:val="HTMLCode"/>
          <w:rFonts w:eastAsiaTheme="majorEastAsia"/>
        </w:rPr>
        <w:t>/login</w:t>
      </w:r>
      <w:r>
        <w:t xml:space="preserve"> (JWT)</w:t>
      </w:r>
    </w:p>
    <w:p w:rsidR="004740B7" w:rsidRDefault="004740B7" w:rsidP="004740B7">
      <w:pPr>
        <w:pStyle w:val="NormalWeb"/>
        <w:numPr>
          <w:ilvl w:val="0"/>
          <w:numId w:val="11"/>
        </w:numPr>
      </w:pPr>
      <w:r>
        <w:rPr>
          <w:rStyle w:val="HTMLCode"/>
          <w:rFonts w:eastAsiaTheme="majorEastAsia"/>
        </w:rPr>
        <w:t>GET /</w:t>
      </w:r>
      <w:proofErr w:type="spellStart"/>
      <w:r>
        <w:rPr>
          <w:rStyle w:val="HTMLCode"/>
          <w:rFonts w:eastAsiaTheme="majorEastAsia"/>
        </w:rPr>
        <w:t>api</w:t>
      </w:r>
      <w:proofErr w:type="spellEnd"/>
      <w:r>
        <w:rPr>
          <w:rStyle w:val="HTMLCode"/>
          <w:rFonts w:eastAsiaTheme="majorEastAsia"/>
        </w:rPr>
        <w:t>/</w:t>
      </w:r>
      <w:proofErr w:type="spellStart"/>
      <w:r>
        <w:rPr>
          <w:rStyle w:val="HTMLCode"/>
          <w:rFonts w:eastAsiaTheme="majorEastAsia"/>
        </w:rPr>
        <w:t>auth</w:t>
      </w:r>
      <w:proofErr w:type="spellEnd"/>
      <w:r>
        <w:rPr>
          <w:rStyle w:val="HTMLCode"/>
          <w:rFonts w:eastAsiaTheme="majorEastAsia"/>
        </w:rPr>
        <w:t>/</w:t>
      </w:r>
      <w:proofErr w:type="spellStart"/>
      <w:r>
        <w:rPr>
          <w:rStyle w:val="HTMLCode"/>
          <w:rFonts w:eastAsiaTheme="majorEastAsia"/>
        </w:rPr>
        <w:t>oauth</w:t>
      </w:r>
      <w:proofErr w:type="spellEnd"/>
      <w:r>
        <w:rPr>
          <w:rStyle w:val="HTMLCode"/>
          <w:rFonts w:eastAsiaTheme="majorEastAsia"/>
        </w:rPr>
        <w:t>/google/</w:t>
      </w:r>
      <w:proofErr w:type="spellStart"/>
      <w:r>
        <w:rPr>
          <w:rStyle w:val="HTMLCode"/>
          <w:rFonts w:eastAsiaTheme="majorEastAsia"/>
        </w:rPr>
        <w:t>callback</w:t>
      </w:r>
      <w:proofErr w:type="spellEnd"/>
      <w:r>
        <w:t xml:space="preserve"> (OAuth)</w:t>
      </w:r>
    </w:p>
    <w:p w:rsidR="004740B7" w:rsidRDefault="004740B7" w:rsidP="004740B7">
      <w:pPr>
        <w:pStyle w:val="NormalWeb"/>
        <w:numPr>
          <w:ilvl w:val="0"/>
          <w:numId w:val="11"/>
        </w:numPr>
      </w:pPr>
      <w:r>
        <w:rPr>
          <w:rStyle w:val="HTMLCode"/>
          <w:rFonts w:eastAsiaTheme="majorEastAsia"/>
        </w:rPr>
        <w:t>POST /</w:t>
      </w:r>
      <w:proofErr w:type="spellStart"/>
      <w:r>
        <w:rPr>
          <w:rStyle w:val="HTMLCode"/>
          <w:rFonts w:eastAsiaTheme="majorEastAsia"/>
        </w:rPr>
        <w:t>api</w:t>
      </w:r>
      <w:proofErr w:type="spellEnd"/>
      <w:r>
        <w:rPr>
          <w:rStyle w:val="HTMLCode"/>
          <w:rFonts w:eastAsiaTheme="majorEastAsia"/>
        </w:rPr>
        <w:t>/</w:t>
      </w:r>
      <w:proofErr w:type="spellStart"/>
      <w:r>
        <w:rPr>
          <w:rStyle w:val="HTMLCode"/>
          <w:rFonts w:eastAsiaTheme="majorEastAsia"/>
        </w:rPr>
        <w:t>auth</w:t>
      </w:r>
      <w:proofErr w:type="spellEnd"/>
      <w:r>
        <w:rPr>
          <w:rStyle w:val="HTMLCode"/>
          <w:rFonts w:eastAsiaTheme="majorEastAsia"/>
        </w:rPr>
        <w:t>/logout</w:t>
      </w:r>
    </w:p>
    <w:p w:rsidR="004740B7" w:rsidRDefault="004740B7" w:rsidP="004740B7">
      <w:pPr>
        <w:pStyle w:val="Heading4"/>
      </w:pPr>
      <w:r>
        <w:t>User Info</w:t>
      </w:r>
    </w:p>
    <w:p w:rsidR="004740B7" w:rsidRDefault="004740B7" w:rsidP="004740B7">
      <w:pPr>
        <w:pStyle w:val="NormalWeb"/>
        <w:numPr>
          <w:ilvl w:val="0"/>
          <w:numId w:val="12"/>
        </w:numPr>
      </w:pPr>
      <w:r>
        <w:rPr>
          <w:rStyle w:val="HTMLCode"/>
          <w:rFonts w:eastAsiaTheme="majorEastAsia"/>
        </w:rPr>
        <w:t>GET /</w:t>
      </w:r>
      <w:proofErr w:type="spellStart"/>
      <w:r>
        <w:rPr>
          <w:rStyle w:val="HTMLCode"/>
          <w:rFonts w:eastAsiaTheme="majorEastAsia"/>
        </w:rPr>
        <w:t>api</w:t>
      </w:r>
      <w:proofErr w:type="spellEnd"/>
      <w:r>
        <w:rPr>
          <w:rStyle w:val="HTMLCode"/>
          <w:rFonts w:eastAsiaTheme="majorEastAsia"/>
        </w:rPr>
        <w:t>/user/profile</w:t>
      </w:r>
    </w:p>
    <w:p w:rsidR="004740B7" w:rsidRDefault="004740B7" w:rsidP="004740B7">
      <w:pPr>
        <w:pStyle w:val="NormalWeb"/>
        <w:numPr>
          <w:ilvl w:val="0"/>
          <w:numId w:val="12"/>
        </w:numPr>
      </w:pPr>
      <w:r>
        <w:rPr>
          <w:rStyle w:val="HTMLCode"/>
          <w:rFonts w:eastAsiaTheme="majorEastAsia"/>
        </w:rPr>
        <w:t>PUT /</w:t>
      </w:r>
      <w:proofErr w:type="spellStart"/>
      <w:r>
        <w:rPr>
          <w:rStyle w:val="HTMLCode"/>
          <w:rFonts w:eastAsiaTheme="majorEastAsia"/>
        </w:rPr>
        <w:t>api</w:t>
      </w:r>
      <w:proofErr w:type="spellEnd"/>
      <w:r>
        <w:rPr>
          <w:rStyle w:val="HTMLCode"/>
          <w:rFonts w:eastAsiaTheme="majorEastAsia"/>
        </w:rPr>
        <w:t>/user/profile/update</w:t>
      </w:r>
    </w:p>
    <w:p w:rsidR="004740B7" w:rsidRDefault="004740B7" w:rsidP="004740B7">
      <w:pPr>
        <w:pStyle w:val="Heading4"/>
      </w:pPr>
      <w:r>
        <w:t>Role Management</w:t>
      </w:r>
    </w:p>
    <w:p w:rsidR="004740B7" w:rsidRDefault="004740B7" w:rsidP="004740B7">
      <w:pPr>
        <w:pStyle w:val="NormalWeb"/>
        <w:numPr>
          <w:ilvl w:val="0"/>
          <w:numId w:val="13"/>
        </w:numPr>
      </w:pPr>
      <w:r>
        <w:rPr>
          <w:rStyle w:val="HTMLCode"/>
          <w:rFonts w:eastAsiaTheme="majorEastAsia"/>
        </w:rPr>
        <w:t>GET /</w:t>
      </w:r>
      <w:proofErr w:type="spellStart"/>
      <w:r>
        <w:rPr>
          <w:rStyle w:val="HTMLCode"/>
          <w:rFonts w:eastAsiaTheme="majorEastAsia"/>
        </w:rPr>
        <w:t>api</w:t>
      </w:r>
      <w:proofErr w:type="spellEnd"/>
      <w:r>
        <w:rPr>
          <w:rStyle w:val="HTMLCode"/>
          <w:rFonts w:eastAsiaTheme="majorEastAsia"/>
        </w:rPr>
        <w:t>/roles</w:t>
      </w:r>
    </w:p>
    <w:p w:rsidR="004740B7" w:rsidRDefault="004740B7" w:rsidP="004740B7">
      <w:pPr>
        <w:pStyle w:val="NormalWeb"/>
        <w:numPr>
          <w:ilvl w:val="0"/>
          <w:numId w:val="13"/>
        </w:numPr>
      </w:pPr>
      <w:r>
        <w:rPr>
          <w:rStyle w:val="HTMLCode"/>
          <w:rFonts w:eastAsiaTheme="majorEastAsia"/>
        </w:rPr>
        <w:t>POST /</w:t>
      </w:r>
      <w:proofErr w:type="spellStart"/>
      <w:r>
        <w:rPr>
          <w:rStyle w:val="HTMLCode"/>
          <w:rFonts w:eastAsiaTheme="majorEastAsia"/>
        </w:rPr>
        <w:t>api</w:t>
      </w:r>
      <w:proofErr w:type="spellEnd"/>
      <w:r>
        <w:rPr>
          <w:rStyle w:val="HTMLCode"/>
          <w:rFonts w:eastAsiaTheme="majorEastAsia"/>
        </w:rPr>
        <w:t>/admin/assign-role</w:t>
      </w:r>
    </w:p>
    <w:p w:rsidR="004740B7" w:rsidRDefault="004740B7" w:rsidP="004740B7">
      <w:r>
        <w:pict>
          <v:rect id="_x0000_i1028" style="width:0;height:1.5pt" o:hralign="center" o:hrstd="t" o:hr="t" fillcolor="#a0a0a0" stroked="f"/>
        </w:pict>
      </w:r>
    </w:p>
    <w:p w:rsidR="004740B7" w:rsidRDefault="004740B7" w:rsidP="004740B7">
      <w:pPr>
        <w:pStyle w:val="Heading3"/>
      </w:pPr>
      <w:r>
        <w:rPr>
          <w:rFonts w:ascii="Segoe UI Symbol" w:hAnsi="Segoe UI Symbol" w:cs="Segoe UI Symbol"/>
        </w:rPr>
        <w:t>🔐</w:t>
      </w:r>
      <w:r>
        <w:t xml:space="preserve"> Security Recommendations:</w:t>
      </w:r>
    </w:p>
    <w:p w:rsidR="004740B7" w:rsidRDefault="004740B7" w:rsidP="004740B7">
      <w:pPr>
        <w:pStyle w:val="NormalWeb"/>
        <w:numPr>
          <w:ilvl w:val="0"/>
          <w:numId w:val="14"/>
        </w:numPr>
      </w:pPr>
      <w:r>
        <w:t xml:space="preserve">Implement </w:t>
      </w:r>
      <w:proofErr w:type="spellStart"/>
      <w:r>
        <w:t>reCAPTCHA</w:t>
      </w:r>
      <w:proofErr w:type="spellEnd"/>
      <w:r>
        <w:t xml:space="preserve"> on login/registration</w:t>
      </w:r>
    </w:p>
    <w:p w:rsidR="004740B7" w:rsidRDefault="004740B7" w:rsidP="004740B7">
      <w:pPr>
        <w:pStyle w:val="NormalWeb"/>
        <w:numPr>
          <w:ilvl w:val="0"/>
          <w:numId w:val="14"/>
        </w:numPr>
      </w:pPr>
      <w:r>
        <w:t>Use HTTPS across the entire app</w:t>
      </w:r>
    </w:p>
    <w:p w:rsidR="004740B7" w:rsidRDefault="004740B7" w:rsidP="004740B7">
      <w:pPr>
        <w:pStyle w:val="NormalWeb"/>
        <w:numPr>
          <w:ilvl w:val="0"/>
          <w:numId w:val="14"/>
        </w:numPr>
      </w:pPr>
      <w:r>
        <w:t>Secure refresh token rotation for JWT</w:t>
      </w:r>
    </w:p>
    <w:p w:rsidR="004740B7" w:rsidRDefault="004740B7" w:rsidP="004740B7">
      <w:pPr>
        <w:pStyle w:val="NormalWeb"/>
        <w:numPr>
          <w:ilvl w:val="0"/>
          <w:numId w:val="14"/>
        </w:numPr>
      </w:pPr>
      <w:r>
        <w:t>Use Azure Key Vault or equivalent to store client secrets for OAuth</w:t>
      </w:r>
    </w:p>
    <w:p w:rsidR="004740B7" w:rsidRDefault="004740B7" w:rsidP="004740B7">
      <w:r>
        <w:pict>
          <v:rect id="_x0000_i1029" style="width:0;height:1.5pt" o:hralign="center" o:hrstd="t" o:hr="t" fillcolor="#a0a0a0" stroked="f"/>
        </w:pict>
      </w:r>
    </w:p>
    <w:p w:rsidR="004740B7" w:rsidRDefault="004740B7" w:rsidP="004740B7">
      <w:pPr>
        <w:pStyle w:val="Heading3"/>
      </w:pPr>
      <w:r>
        <w:rPr>
          <w:rFonts w:ascii="Calibri" w:hAnsi="Calibri" w:cs="Calibri"/>
        </w:rPr>
        <w:t>🧭</w:t>
      </w:r>
      <w:r>
        <w:t xml:space="preserve"> Flow Summary:</w:t>
      </w:r>
    </w:p>
    <w:p w:rsidR="004740B7" w:rsidRDefault="004740B7" w:rsidP="004740B7">
      <w:pPr>
        <w:pStyle w:val="NormalWeb"/>
        <w:numPr>
          <w:ilvl w:val="0"/>
          <w:numId w:val="15"/>
        </w:numPr>
      </w:pPr>
      <w:r>
        <w:t>New user registers via form or Gmail login</w:t>
      </w:r>
    </w:p>
    <w:p w:rsidR="004740B7" w:rsidRDefault="004740B7" w:rsidP="004740B7">
      <w:pPr>
        <w:pStyle w:val="NormalWeb"/>
        <w:numPr>
          <w:ilvl w:val="0"/>
          <w:numId w:val="15"/>
        </w:numPr>
      </w:pPr>
      <w:r>
        <w:t>System assigns default role (Buyer)</w:t>
      </w:r>
    </w:p>
    <w:p w:rsidR="004740B7" w:rsidRDefault="004740B7" w:rsidP="004740B7">
      <w:pPr>
        <w:pStyle w:val="NormalWeb"/>
        <w:numPr>
          <w:ilvl w:val="0"/>
          <w:numId w:val="15"/>
        </w:numPr>
      </w:pPr>
      <w:r>
        <w:t>Admins manage roles and access</w:t>
      </w:r>
    </w:p>
    <w:p w:rsidR="004740B7" w:rsidRDefault="004740B7" w:rsidP="004740B7">
      <w:pPr>
        <w:pStyle w:val="NormalWeb"/>
        <w:numPr>
          <w:ilvl w:val="0"/>
          <w:numId w:val="15"/>
        </w:numPr>
      </w:pPr>
      <w:r>
        <w:t>Each authenticated user can maintain profile, address, cart, etc.</w:t>
      </w:r>
    </w:p>
    <w:p w:rsidR="004740B7" w:rsidRDefault="004740B7" w:rsidP="004740B7">
      <w:pPr>
        <w:pStyle w:val="NormalWeb"/>
        <w:numPr>
          <w:ilvl w:val="0"/>
          <w:numId w:val="15"/>
        </w:numPr>
      </w:pPr>
      <w:r>
        <w:t>Anonymous users can browse but not checkout</w:t>
      </w:r>
    </w:p>
    <w:p w:rsidR="004740B7" w:rsidRDefault="004740B7" w:rsidP="004740B7">
      <w:r>
        <w:pict>
          <v:rect id="_x0000_i1030" style="width:0;height:1.5pt" o:hralign="center" o:hrstd="t" o:hr="t" fillcolor="#a0a0a0" stroked="f"/>
        </w:pict>
      </w:r>
    </w:p>
    <w:p w:rsidR="00D71297" w:rsidRDefault="00D71297"/>
    <w:p w:rsidR="004740B7" w:rsidRDefault="004740B7"/>
    <w:p w:rsidR="004740B7" w:rsidRDefault="004740B7"/>
    <w:p w:rsidR="004740B7" w:rsidRDefault="004740B7"/>
    <w:p w:rsidR="004740B7" w:rsidRDefault="004740B7" w:rsidP="004740B7">
      <w:pPr>
        <w:pStyle w:val="Heading2"/>
        <w:rPr>
          <w:rFonts w:ascii="Times New Roman" w:hAnsi="Times New Roman"/>
        </w:rPr>
      </w:pPr>
      <w:r>
        <w:rPr>
          <w:rFonts w:ascii="Segoe UI Symbol" w:hAnsi="Segoe UI Symbol" w:cs="Segoe UI Symbol"/>
        </w:rPr>
        <w:lastRenderedPageBreak/>
        <w:t>📦</w:t>
      </w:r>
      <w:r>
        <w:t xml:space="preserve"> Module 2: Product &amp; Category Management</w:t>
      </w:r>
    </w:p>
    <w:p w:rsidR="004740B7" w:rsidRDefault="004740B7" w:rsidP="004740B7">
      <w:pPr>
        <w:pStyle w:val="Heading3"/>
      </w:pPr>
      <w:r>
        <w:rPr>
          <w:rFonts w:ascii="Segoe UI Symbol" w:hAnsi="Segoe UI Symbol" w:cs="Segoe UI Symbol"/>
        </w:rPr>
        <w:t>🔍</w:t>
      </w:r>
      <w:r>
        <w:t xml:space="preserve"> Module Purpose</w:t>
      </w:r>
    </w:p>
    <w:p w:rsidR="004740B7" w:rsidRDefault="004740B7" w:rsidP="004740B7">
      <w:pPr>
        <w:pStyle w:val="NormalWeb"/>
      </w:pPr>
      <w:r>
        <w:t xml:space="preserve">This module is responsible for managing the product </w:t>
      </w:r>
      <w:proofErr w:type="spellStart"/>
      <w:r>
        <w:t>catalog</w:t>
      </w:r>
      <w:proofErr w:type="spellEnd"/>
      <w:r>
        <w:t xml:space="preserve"> of the e-commerce application. It includes handling categories, subcategories, products, product images, variants, tags, and the respective admin-level access control. This module ensures that all products are properly categorized, searchable, and manageable based on the roles assigned.</w:t>
      </w:r>
    </w:p>
    <w:p w:rsidR="004740B7" w:rsidRDefault="004740B7" w:rsidP="004740B7">
      <w:r>
        <w:pict>
          <v:rect id="_x0000_i1037" style="width:0;height:1.5pt" o:hralign="center" o:hrstd="t" o:hr="t" fillcolor="#a0a0a0" stroked="f"/>
        </w:pict>
      </w:r>
    </w:p>
    <w:p w:rsidR="004740B7" w:rsidRDefault="004740B7" w:rsidP="004740B7">
      <w:pPr>
        <w:pStyle w:val="Heading3"/>
      </w:pPr>
      <w:r>
        <w:rPr>
          <w:rFonts w:ascii="Segoe UI Symbol" w:hAnsi="Segoe UI Symbol" w:cs="Segoe UI Symbol"/>
        </w:rPr>
        <w:t>👥</w:t>
      </w:r>
      <w:r>
        <w:t xml:space="preserve"> Roles Involved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7105"/>
      </w:tblGrid>
      <w:tr w:rsidR="004740B7" w:rsidTr="004740B7">
        <w:trPr>
          <w:tblHeader/>
          <w:tblCellSpacing w:w="15" w:type="dxa"/>
        </w:trPr>
        <w:tc>
          <w:tcPr>
            <w:tcW w:w="0" w:type="auto"/>
            <w:vAlign w:val="center"/>
            <w:hideMark/>
          </w:tcPr>
          <w:p w:rsidR="004740B7" w:rsidRDefault="004740B7">
            <w:pPr>
              <w:jc w:val="center"/>
              <w:rPr>
                <w:b/>
                <w:bCs/>
              </w:rPr>
            </w:pPr>
            <w:r>
              <w:rPr>
                <w:b/>
                <w:bCs/>
              </w:rPr>
              <w:t>Role</w:t>
            </w:r>
          </w:p>
        </w:tc>
        <w:tc>
          <w:tcPr>
            <w:tcW w:w="0" w:type="auto"/>
            <w:vAlign w:val="center"/>
            <w:hideMark/>
          </w:tcPr>
          <w:p w:rsidR="004740B7" w:rsidRDefault="004740B7">
            <w:pPr>
              <w:jc w:val="center"/>
              <w:rPr>
                <w:b/>
                <w:bCs/>
              </w:rPr>
            </w:pPr>
            <w:r>
              <w:rPr>
                <w:b/>
                <w:bCs/>
              </w:rPr>
              <w:t>Access &amp; Permissions</w:t>
            </w:r>
          </w:p>
        </w:tc>
      </w:tr>
      <w:tr w:rsidR="004740B7" w:rsidTr="004740B7">
        <w:trPr>
          <w:tblCellSpacing w:w="15" w:type="dxa"/>
        </w:trPr>
        <w:tc>
          <w:tcPr>
            <w:tcW w:w="0" w:type="auto"/>
            <w:vAlign w:val="center"/>
            <w:hideMark/>
          </w:tcPr>
          <w:p w:rsidR="004740B7" w:rsidRDefault="004740B7">
            <w:r>
              <w:rPr>
                <w:rStyle w:val="Strong"/>
              </w:rPr>
              <w:t>Super Admin</w:t>
            </w:r>
          </w:p>
        </w:tc>
        <w:tc>
          <w:tcPr>
            <w:tcW w:w="0" w:type="auto"/>
            <w:vAlign w:val="center"/>
            <w:hideMark/>
          </w:tcPr>
          <w:p w:rsidR="004740B7" w:rsidRDefault="004740B7">
            <w:r>
              <w:t>Full access to manage all categories, products, and assign category-level admins</w:t>
            </w:r>
          </w:p>
        </w:tc>
      </w:tr>
      <w:tr w:rsidR="004740B7" w:rsidTr="004740B7">
        <w:trPr>
          <w:tblCellSpacing w:w="15" w:type="dxa"/>
        </w:trPr>
        <w:tc>
          <w:tcPr>
            <w:tcW w:w="0" w:type="auto"/>
            <w:vAlign w:val="center"/>
            <w:hideMark/>
          </w:tcPr>
          <w:p w:rsidR="004740B7" w:rsidRDefault="004740B7">
            <w:r>
              <w:rPr>
                <w:rStyle w:val="Strong"/>
              </w:rPr>
              <w:t>Category Admin</w:t>
            </w:r>
          </w:p>
        </w:tc>
        <w:tc>
          <w:tcPr>
            <w:tcW w:w="0" w:type="auto"/>
            <w:vAlign w:val="center"/>
            <w:hideMark/>
          </w:tcPr>
          <w:p w:rsidR="004740B7" w:rsidRDefault="004740B7">
            <w:r>
              <w:t>CRUD operations for assigned categories and related products</w:t>
            </w:r>
          </w:p>
        </w:tc>
      </w:tr>
      <w:tr w:rsidR="004740B7" w:rsidTr="004740B7">
        <w:trPr>
          <w:tblCellSpacing w:w="15" w:type="dxa"/>
        </w:trPr>
        <w:tc>
          <w:tcPr>
            <w:tcW w:w="0" w:type="auto"/>
            <w:vAlign w:val="center"/>
            <w:hideMark/>
          </w:tcPr>
          <w:p w:rsidR="004740B7" w:rsidRDefault="004740B7">
            <w:r>
              <w:rPr>
                <w:rStyle w:val="Strong"/>
              </w:rPr>
              <w:t>Buyer / Visitor</w:t>
            </w:r>
          </w:p>
        </w:tc>
        <w:tc>
          <w:tcPr>
            <w:tcW w:w="0" w:type="auto"/>
            <w:vAlign w:val="center"/>
            <w:hideMark/>
          </w:tcPr>
          <w:p w:rsidR="004740B7" w:rsidRDefault="004740B7">
            <w:r>
              <w:t>Can browse, search, and filter products by categories and tags</w:t>
            </w:r>
          </w:p>
        </w:tc>
      </w:tr>
    </w:tbl>
    <w:p w:rsidR="004740B7" w:rsidRDefault="004740B7" w:rsidP="004740B7">
      <w:r>
        <w:pict>
          <v:rect id="_x0000_i1038" style="width:0;height:1.5pt" o:hralign="center" o:hrstd="t" o:hr="t" fillcolor="#a0a0a0" stroked="f"/>
        </w:pict>
      </w:r>
    </w:p>
    <w:p w:rsidR="004740B7" w:rsidRDefault="004740B7" w:rsidP="004740B7">
      <w:pPr>
        <w:pStyle w:val="Heading3"/>
      </w:pPr>
      <w:r>
        <w:rPr>
          <w:rFonts w:ascii="Calibri" w:hAnsi="Calibri" w:cs="Calibri"/>
        </w:rPr>
        <w:t>🧩</w:t>
      </w:r>
      <w:r>
        <w:t xml:space="preserve"> Key Functionalities</w:t>
      </w:r>
    </w:p>
    <w:p w:rsidR="004740B7" w:rsidRDefault="004740B7" w:rsidP="004740B7">
      <w:pPr>
        <w:pStyle w:val="NormalWeb"/>
        <w:numPr>
          <w:ilvl w:val="0"/>
          <w:numId w:val="16"/>
        </w:numPr>
      </w:pPr>
      <w:r>
        <w:rPr>
          <w:rStyle w:val="Strong"/>
        </w:rPr>
        <w:t>Category Management</w:t>
      </w:r>
    </w:p>
    <w:p w:rsidR="004740B7" w:rsidRDefault="004740B7" w:rsidP="004740B7">
      <w:pPr>
        <w:pStyle w:val="NormalWeb"/>
        <w:numPr>
          <w:ilvl w:val="1"/>
          <w:numId w:val="16"/>
        </w:numPr>
      </w:pPr>
      <w:r>
        <w:t>Create, update, delete categories</w:t>
      </w:r>
    </w:p>
    <w:p w:rsidR="004740B7" w:rsidRDefault="004740B7" w:rsidP="004740B7">
      <w:pPr>
        <w:pStyle w:val="NormalWeb"/>
        <w:numPr>
          <w:ilvl w:val="1"/>
          <w:numId w:val="16"/>
        </w:numPr>
      </w:pPr>
      <w:r>
        <w:t>Assign category admins</w:t>
      </w:r>
    </w:p>
    <w:p w:rsidR="004740B7" w:rsidRDefault="004740B7" w:rsidP="004740B7">
      <w:pPr>
        <w:pStyle w:val="NormalWeb"/>
        <w:numPr>
          <w:ilvl w:val="1"/>
          <w:numId w:val="16"/>
        </w:numPr>
      </w:pPr>
      <w:r>
        <w:t>Add category-level metadata (e.g., display order, icons)</w:t>
      </w:r>
    </w:p>
    <w:p w:rsidR="004740B7" w:rsidRDefault="004740B7" w:rsidP="004740B7">
      <w:pPr>
        <w:pStyle w:val="NormalWeb"/>
        <w:numPr>
          <w:ilvl w:val="1"/>
          <w:numId w:val="16"/>
        </w:numPr>
      </w:pPr>
      <w:r>
        <w:t>Categories can be nested (Subcategory support)</w:t>
      </w:r>
    </w:p>
    <w:p w:rsidR="004740B7" w:rsidRDefault="004740B7" w:rsidP="004740B7">
      <w:pPr>
        <w:pStyle w:val="NormalWeb"/>
        <w:numPr>
          <w:ilvl w:val="0"/>
          <w:numId w:val="16"/>
        </w:numPr>
      </w:pPr>
      <w:r>
        <w:rPr>
          <w:rStyle w:val="Strong"/>
        </w:rPr>
        <w:t>Product Management</w:t>
      </w:r>
    </w:p>
    <w:p w:rsidR="004740B7" w:rsidRDefault="004740B7" w:rsidP="004740B7">
      <w:pPr>
        <w:pStyle w:val="NormalWeb"/>
        <w:numPr>
          <w:ilvl w:val="1"/>
          <w:numId w:val="16"/>
        </w:numPr>
      </w:pPr>
      <w:r>
        <w:t>Add/Edit/Delete products</w:t>
      </w:r>
    </w:p>
    <w:p w:rsidR="004740B7" w:rsidRDefault="004740B7" w:rsidP="004740B7">
      <w:pPr>
        <w:pStyle w:val="NormalWeb"/>
        <w:numPr>
          <w:ilvl w:val="1"/>
          <w:numId w:val="16"/>
        </w:numPr>
      </w:pPr>
      <w:r>
        <w:t>Associate products with categories</w:t>
      </w:r>
    </w:p>
    <w:p w:rsidR="004740B7" w:rsidRDefault="004740B7" w:rsidP="004740B7">
      <w:pPr>
        <w:pStyle w:val="NormalWeb"/>
        <w:numPr>
          <w:ilvl w:val="1"/>
          <w:numId w:val="16"/>
        </w:numPr>
      </w:pPr>
      <w:r>
        <w:t>Enable/disable products (active/inactive)</w:t>
      </w:r>
    </w:p>
    <w:p w:rsidR="004740B7" w:rsidRDefault="004740B7" w:rsidP="004740B7">
      <w:pPr>
        <w:pStyle w:val="NormalWeb"/>
        <w:numPr>
          <w:ilvl w:val="0"/>
          <w:numId w:val="16"/>
        </w:numPr>
      </w:pPr>
      <w:r>
        <w:rPr>
          <w:rStyle w:val="Strong"/>
        </w:rPr>
        <w:t>Product Images</w:t>
      </w:r>
    </w:p>
    <w:p w:rsidR="004740B7" w:rsidRDefault="004740B7" w:rsidP="004740B7">
      <w:pPr>
        <w:pStyle w:val="NormalWeb"/>
        <w:numPr>
          <w:ilvl w:val="1"/>
          <w:numId w:val="16"/>
        </w:numPr>
      </w:pPr>
      <w:r>
        <w:t>Upload multiple images for each product</w:t>
      </w:r>
    </w:p>
    <w:p w:rsidR="004740B7" w:rsidRDefault="004740B7" w:rsidP="004740B7">
      <w:pPr>
        <w:pStyle w:val="NormalWeb"/>
        <w:numPr>
          <w:ilvl w:val="1"/>
          <w:numId w:val="16"/>
        </w:numPr>
      </w:pPr>
      <w:r>
        <w:t>Set a primary image</w:t>
      </w:r>
    </w:p>
    <w:p w:rsidR="004740B7" w:rsidRDefault="004740B7" w:rsidP="004740B7">
      <w:pPr>
        <w:pStyle w:val="NormalWeb"/>
        <w:numPr>
          <w:ilvl w:val="0"/>
          <w:numId w:val="16"/>
        </w:numPr>
      </w:pPr>
      <w:r>
        <w:rPr>
          <w:rStyle w:val="Strong"/>
        </w:rPr>
        <w:t>Variants</w:t>
      </w:r>
    </w:p>
    <w:p w:rsidR="004740B7" w:rsidRDefault="004740B7" w:rsidP="004740B7">
      <w:pPr>
        <w:pStyle w:val="NormalWeb"/>
        <w:numPr>
          <w:ilvl w:val="1"/>
          <w:numId w:val="16"/>
        </w:numPr>
      </w:pPr>
      <w:r>
        <w:t xml:space="preserve">Manage product variants (e.g., size, </w:t>
      </w:r>
      <w:proofErr w:type="spellStart"/>
      <w:r>
        <w:t>color</w:t>
      </w:r>
      <w:proofErr w:type="spellEnd"/>
      <w:r>
        <w:t>)</w:t>
      </w:r>
    </w:p>
    <w:p w:rsidR="004740B7" w:rsidRDefault="004740B7" w:rsidP="004740B7">
      <w:pPr>
        <w:pStyle w:val="NormalWeb"/>
        <w:numPr>
          <w:ilvl w:val="1"/>
          <w:numId w:val="16"/>
        </w:numPr>
      </w:pPr>
      <w:r>
        <w:t>Track SKU and inventory at variant level</w:t>
      </w:r>
    </w:p>
    <w:p w:rsidR="004740B7" w:rsidRDefault="004740B7" w:rsidP="004740B7">
      <w:pPr>
        <w:pStyle w:val="NormalWeb"/>
        <w:numPr>
          <w:ilvl w:val="0"/>
          <w:numId w:val="16"/>
        </w:numPr>
      </w:pPr>
      <w:r>
        <w:rPr>
          <w:rStyle w:val="Strong"/>
        </w:rPr>
        <w:t>Tags &amp; Filters</w:t>
      </w:r>
    </w:p>
    <w:p w:rsidR="004740B7" w:rsidRDefault="004740B7" w:rsidP="004740B7">
      <w:pPr>
        <w:pStyle w:val="NormalWeb"/>
        <w:numPr>
          <w:ilvl w:val="1"/>
          <w:numId w:val="16"/>
        </w:numPr>
      </w:pPr>
      <w:r>
        <w:t>Add tags for search optimization (e.g., “New Arrival”, “Popular”)</w:t>
      </w:r>
    </w:p>
    <w:p w:rsidR="004740B7" w:rsidRDefault="004740B7" w:rsidP="004740B7">
      <w:pPr>
        <w:pStyle w:val="NormalWeb"/>
        <w:numPr>
          <w:ilvl w:val="1"/>
          <w:numId w:val="16"/>
        </w:numPr>
      </w:pPr>
      <w:r>
        <w:t>Filter products based on tags, category, price, availability</w:t>
      </w:r>
    </w:p>
    <w:p w:rsidR="004740B7" w:rsidRDefault="004740B7" w:rsidP="004740B7">
      <w:pPr>
        <w:pStyle w:val="NormalWeb"/>
        <w:numPr>
          <w:ilvl w:val="0"/>
          <w:numId w:val="16"/>
        </w:numPr>
      </w:pPr>
      <w:r>
        <w:rPr>
          <w:rStyle w:val="Strong"/>
        </w:rPr>
        <w:lastRenderedPageBreak/>
        <w:t>Admin Restrictions</w:t>
      </w:r>
    </w:p>
    <w:p w:rsidR="004740B7" w:rsidRDefault="004740B7" w:rsidP="004740B7">
      <w:pPr>
        <w:pStyle w:val="NormalWeb"/>
        <w:numPr>
          <w:ilvl w:val="1"/>
          <w:numId w:val="16"/>
        </w:numPr>
      </w:pPr>
      <w:r>
        <w:t>A category admin can manage only assigned categories and their respective products</w:t>
      </w:r>
    </w:p>
    <w:p w:rsidR="004740B7" w:rsidRDefault="004740B7" w:rsidP="004740B7">
      <w:pPr>
        <w:pStyle w:val="NormalWeb"/>
        <w:numPr>
          <w:ilvl w:val="1"/>
          <w:numId w:val="16"/>
        </w:numPr>
      </w:pPr>
      <w:r>
        <w:t>Super admin has access to all data</w:t>
      </w:r>
    </w:p>
    <w:p w:rsidR="004740B7" w:rsidRDefault="004740B7" w:rsidP="004740B7">
      <w:r>
        <w:pict>
          <v:rect id="_x0000_i1039" style="width:0;height:1.5pt" o:hralign="center" o:hrstd="t" o:hr="t" fillcolor="#a0a0a0" stroked="f"/>
        </w:pict>
      </w:r>
    </w:p>
    <w:p w:rsidR="004740B7" w:rsidRDefault="004740B7" w:rsidP="004740B7">
      <w:pPr>
        <w:pStyle w:val="Heading3"/>
      </w:pPr>
      <w:r>
        <w:rPr>
          <w:rFonts w:ascii="Segoe UI Symbol" w:hAnsi="Segoe UI Symbol" w:cs="Segoe UI Symbol"/>
        </w:rPr>
        <w:t>📌</w:t>
      </w:r>
      <w:r>
        <w:t xml:space="preserve"> Tables </w:t>
      </w:r>
      <w:proofErr w:type="gramStart"/>
      <w:r>
        <w:t>Used</w:t>
      </w:r>
      <w:proofErr w:type="gramEnd"/>
      <w:r>
        <w:t xml:space="preserve"> (from SQL schema)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1533"/>
        <w:gridCol w:w="4242"/>
      </w:tblGrid>
      <w:tr w:rsidR="004740B7" w:rsidTr="004740B7">
        <w:trPr>
          <w:tblHeader/>
          <w:tblCellSpacing w:w="15" w:type="dxa"/>
        </w:trPr>
        <w:tc>
          <w:tcPr>
            <w:tcW w:w="0" w:type="auto"/>
            <w:vAlign w:val="center"/>
            <w:hideMark/>
          </w:tcPr>
          <w:p w:rsidR="004740B7" w:rsidRDefault="004740B7">
            <w:pPr>
              <w:jc w:val="center"/>
              <w:rPr>
                <w:b/>
                <w:bCs/>
              </w:rPr>
            </w:pPr>
            <w:r>
              <w:rPr>
                <w:b/>
                <w:bCs/>
              </w:rPr>
              <w:t>No.</w:t>
            </w:r>
          </w:p>
        </w:tc>
        <w:tc>
          <w:tcPr>
            <w:tcW w:w="0" w:type="auto"/>
            <w:vAlign w:val="center"/>
            <w:hideMark/>
          </w:tcPr>
          <w:p w:rsidR="004740B7" w:rsidRDefault="004740B7">
            <w:pPr>
              <w:jc w:val="center"/>
              <w:rPr>
                <w:b/>
                <w:bCs/>
              </w:rPr>
            </w:pPr>
            <w:r>
              <w:rPr>
                <w:b/>
                <w:bCs/>
              </w:rPr>
              <w:t>Table Name</w:t>
            </w:r>
          </w:p>
        </w:tc>
        <w:tc>
          <w:tcPr>
            <w:tcW w:w="0" w:type="auto"/>
            <w:vAlign w:val="center"/>
            <w:hideMark/>
          </w:tcPr>
          <w:p w:rsidR="004740B7" w:rsidRDefault="004740B7">
            <w:pPr>
              <w:jc w:val="center"/>
              <w:rPr>
                <w:b/>
                <w:bCs/>
              </w:rPr>
            </w:pPr>
            <w:r>
              <w:rPr>
                <w:b/>
                <w:bCs/>
              </w:rPr>
              <w:t>Purpose</w:t>
            </w:r>
          </w:p>
        </w:tc>
      </w:tr>
      <w:tr w:rsidR="004740B7" w:rsidTr="004740B7">
        <w:trPr>
          <w:tblCellSpacing w:w="15" w:type="dxa"/>
        </w:trPr>
        <w:tc>
          <w:tcPr>
            <w:tcW w:w="0" w:type="auto"/>
            <w:vAlign w:val="center"/>
            <w:hideMark/>
          </w:tcPr>
          <w:p w:rsidR="004740B7" w:rsidRDefault="004740B7">
            <w:r>
              <w:t>7.</w:t>
            </w:r>
          </w:p>
        </w:tc>
        <w:tc>
          <w:tcPr>
            <w:tcW w:w="0" w:type="auto"/>
            <w:vAlign w:val="center"/>
            <w:hideMark/>
          </w:tcPr>
          <w:p w:rsidR="004740B7" w:rsidRDefault="004740B7">
            <w:r>
              <w:t>Categories</w:t>
            </w:r>
          </w:p>
        </w:tc>
        <w:tc>
          <w:tcPr>
            <w:tcW w:w="0" w:type="auto"/>
            <w:vAlign w:val="center"/>
            <w:hideMark/>
          </w:tcPr>
          <w:p w:rsidR="004740B7" w:rsidRDefault="004740B7">
            <w:r>
              <w:t>Stores main product categories</w:t>
            </w:r>
          </w:p>
        </w:tc>
      </w:tr>
      <w:tr w:rsidR="004740B7" w:rsidTr="004740B7">
        <w:trPr>
          <w:tblCellSpacing w:w="15" w:type="dxa"/>
        </w:trPr>
        <w:tc>
          <w:tcPr>
            <w:tcW w:w="0" w:type="auto"/>
            <w:vAlign w:val="center"/>
            <w:hideMark/>
          </w:tcPr>
          <w:p w:rsidR="004740B7" w:rsidRDefault="004740B7">
            <w:r>
              <w:t>8.</w:t>
            </w:r>
          </w:p>
        </w:tc>
        <w:tc>
          <w:tcPr>
            <w:tcW w:w="0" w:type="auto"/>
            <w:vAlign w:val="center"/>
            <w:hideMark/>
          </w:tcPr>
          <w:p w:rsidR="004740B7" w:rsidRDefault="004740B7">
            <w:r>
              <w:t>Subcategories</w:t>
            </w:r>
          </w:p>
        </w:tc>
        <w:tc>
          <w:tcPr>
            <w:tcW w:w="0" w:type="auto"/>
            <w:vAlign w:val="center"/>
            <w:hideMark/>
          </w:tcPr>
          <w:p w:rsidR="004740B7" w:rsidRDefault="004740B7">
            <w:r>
              <w:t>Allows category nesting for detailed structure</w:t>
            </w:r>
          </w:p>
        </w:tc>
      </w:tr>
      <w:tr w:rsidR="004740B7" w:rsidTr="004740B7">
        <w:trPr>
          <w:tblCellSpacing w:w="15" w:type="dxa"/>
        </w:trPr>
        <w:tc>
          <w:tcPr>
            <w:tcW w:w="0" w:type="auto"/>
            <w:vAlign w:val="center"/>
            <w:hideMark/>
          </w:tcPr>
          <w:p w:rsidR="004740B7" w:rsidRDefault="004740B7">
            <w:r>
              <w:t>9.</w:t>
            </w:r>
          </w:p>
        </w:tc>
        <w:tc>
          <w:tcPr>
            <w:tcW w:w="0" w:type="auto"/>
            <w:vAlign w:val="center"/>
            <w:hideMark/>
          </w:tcPr>
          <w:p w:rsidR="004740B7" w:rsidRDefault="004740B7">
            <w:r>
              <w:t>Products</w:t>
            </w:r>
          </w:p>
        </w:tc>
        <w:tc>
          <w:tcPr>
            <w:tcW w:w="0" w:type="auto"/>
            <w:vAlign w:val="center"/>
            <w:hideMark/>
          </w:tcPr>
          <w:p w:rsidR="004740B7" w:rsidRDefault="004740B7">
            <w:r>
              <w:t>Stores product-level data</w:t>
            </w:r>
          </w:p>
        </w:tc>
      </w:tr>
      <w:tr w:rsidR="004740B7" w:rsidTr="004740B7">
        <w:trPr>
          <w:tblCellSpacing w:w="15" w:type="dxa"/>
        </w:trPr>
        <w:tc>
          <w:tcPr>
            <w:tcW w:w="0" w:type="auto"/>
            <w:vAlign w:val="center"/>
            <w:hideMark/>
          </w:tcPr>
          <w:p w:rsidR="004740B7" w:rsidRDefault="004740B7">
            <w:r>
              <w:t>10.</w:t>
            </w:r>
          </w:p>
        </w:tc>
        <w:tc>
          <w:tcPr>
            <w:tcW w:w="0" w:type="auto"/>
            <w:vAlign w:val="center"/>
            <w:hideMark/>
          </w:tcPr>
          <w:p w:rsidR="004740B7" w:rsidRDefault="004740B7">
            <w:proofErr w:type="spellStart"/>
            <w:r>
              <w:t>ProductImages</w:t>
            </w:r>
            <w:proofErr w:type="spellEnd"/>
          </w:p>
        </w:tc>
        <w:tc>
          <w:tcPr>
            <w:tcW w:w="0" w:type="auto"/>
            <w:vAlign w:val="center"/>
            <w:hideMark/>
          </w:tcPr>
          <w:p w:rsidR="004740B7" w:rsidRDefault="004740B7">
            <w:r>
              <w:t>Stores multiple images per product</w:t>
            </w:r>
          </w:p>
        </w:tc>
      </w:tr>
      <w:tr w:rsidR="004740B7" w:rsidTr="004740B7">
        <w:trPr>
          <w:tblCellSpacing w:w="15" w:type="dxa"/>
        </w:trPr>
        <w:tc>
          <w:tcPr>
            <w:tcW w:w="0" w:type="auto"/>
            <w:vAlign w:val="center"/>
            <w:hideMark/>
          </w:tcPr>
          <w:p w:rsidR="004740B7" w:rsidRDefault="004740B7">
            <w:r>
              <w:t>11.</w:t>
            </w:r>
          </w:p>
        </w:tc>
        <w:tc>
          <w:tcPr>
            <w:tcW w:w="0" w:type="auto"/>
            <w:vAlign w:val="center"/>
            <w:hideMark/>
          </w:tcPr>
          <w:p w:rsidR="004740B7" w:rsidRDefault="004740B7">
            <w:proofErr w:type="spellStart"/>
            <w:r>
              <w:t>ProductVariants</w:t>
            </w:r>
            <w:proofErr w:type="spellEnd"/>
          </w:p>
        </w:tc>
        <w:tc>
          <w:tcPr>
            <w:tcW w:w="0" w:type="auto"/>
            <w:vAlign w:val="center"/>
            <w:hideMark/>
          </w:tcPr>
          <w:p w:rsidR="004740B7" w:rsidRDefault="004740B7">
            <w:r>
              <w:t>Defines product variations (size, color, etc.)</w:t>
            </w:r>
          </w:p>
        </w:tc>
      </w:tr>
      <w:tr w:rsidR="004740B7" w:rsidTr="004740B7">
        <w:trPr>
          <w:tblCellSpacing w:w="15" w:type="dxa"/>
        </w:trPr>
        <w:tc>
          <w:tcPr>
            <w:tcW w:w="0" w:type="auto"/>
            <w:vAlign w:val="center"/>
            <w:hideMark/>
          </w:tcPr>
          <w:p w:rsidR="004740B7" w:rsidRDefault="004740B7">
            <w:r>
              <w:t>12.</w:t>
            </w:r>
          </w:p>
        </w:tc>
        <w:tc>
          <w:tcPr>
            <w:tcW w:w="0" w:type="auto"/>
            <w:vAlign w:val="center"/>
            <w:hideMark/>
          </w:tcPr>
          <w:p w:rsidR="004740B7" w:rsidRDefault="004740B7">
            <w:proofErr w:type="spellStart"/>
            <w:r>
              <w:t>ProductTags</w:t>
            </w:r>
            <w:proofErr w:type="spellEnd"/>
          </w:p>
        </w:tc>
        <w:tc>
          <w:tcPr>
            <w:tcW w:w="0" w:type="auto"/>
            <w:vAlign w:val="center"/>
            <w:hideMark/>
          </w:tcPr>
          <w:p w:rsidR="004740B7" w:rsidRDefault="004740B7">
            <w:r>
              <w:t>Tags to enhance filtering and discovery</w:t>
            </w:r>
          </w:p>
        </w:tc>
      </w:tr>
      <w:tr w:rsidR="004740B7" w:rsidTr="004740B7">
        <w:trPr>
          <w:tblCellSpacing w:w="15" w:type="dxa"/>
        </w:trPr>
        <w:tc>
          <w:tcPr>
            <w:tcW w:w="0" w:type="auto"/>
            <w:vAlign w:val="center"/>
            <w:hideMark/>
          </w:tcPr>
          <w:p w:rsidR="004740B7" w:rsidRDefault="004740B7">
            <w:r>
              <w:t>13.</w:t>
            </w:r>
          </w:p>
        </w:tc>
        <w:tc>
          <w:tcPr>
            <w:tcW w:w="0" w:type="auto"/>
            <w:vAlign w:val="center"/>
            <w:hideMark/>
          </w:tcPr>
          <w:p w:rsidR="004740B7" w:rsidRDefault="004740B7">
            <w:r>
              <w:t>Tags</w:t>
            </w:r>
          </w:p>
        </w:tc>
        <w:tc>
          <w:tcPr>
            <w:tcW w:w="0" w:type="auto"/>
            <w:vAlign w:val="center"/>
            <w:hideMark/>
          </w:tcPr>
          <w:p w:rsidR="004740B7" w:rsidRDefault="004740B7">
            <w:r>
              <w:t>Master list of available tags</w:t>
            </w:r>
          </w:p>
        </w:tc>
      </w:tr>
      <w:tr w:rsidR="004740B7" w:rsidTr="004740B7">
        <w:trPr>
          <w:tblCellSpacing w:w="15" w:type="dxa"/>
        </w:trPr>
        <w:tc>
          <w:tcPr>
            <w:tcW w:w="0" w:type="auto"/>
            <w:vAlign w:val="center"/>
            <w:hideMark/>
          </w:tcPr>
          <w:p w:rsidR="004740B7" w:rsidRDefault="004740B7">
            <w:r>
              <w:t>14.</w:t>
            </w:r>
          </w:p>
        </w:tc>
        <w:tc>
          <w:tcPr>
            <w:tcW w:w="0" w:type="auto"/>
            <w:vAlign w:val="center"/>
            <w:hideMark/>
          </w:tcPr>
          <w:p w:rsidR="004740B7" w:rsidRDefault="004740B7">
            <w:proofErr w:type="spellStart"/>
            <w:r>
              <w:t>CategoryAdmins</w:t>
            </w:r>
            <w:proofErr w:type="spellEnd"/>
          </w:p>
        </w:tc>
        <w:tc>
          <w:tcPr>
            <w:tcW w:w="0" w:type="auto"/>
            <w:vAlign w:val="center"/>
            <w:hideMark/>
          </w:tcPr>
          <w:p w:rsidR="004740B7" w:rsidRDefault="004740B7">
            <w:r>
              <w:t>Mapping of category-level admin to categories</w:t>
            </w:r>
          </w:p>
        </w:tc>
      </w:tr>
    </w:tbl>
    <w:p w:rsidR="004740B7" w:rsidRDefault="004740B7" w:rsidP="004740B7">
      <w:r>
        <w:pict>
          <v:rect id="_x0000_i1040" style="width:0;height:1.5pt" o:hralign="center" o:hrstd="t" o:hr="t" fillcolor="#a0a0a0" stroked="f"/>
        </w:pict>
      </w:r>
    </w:p>
    <w:p w:rsidR="004740B7" w:rsidRDefault="004740B7" w:rsidP="004740B7">
      <w:pPr>
        <w:pStyle w:val="Heading3"/>
      </w:pPr>
      <w:r>
        <w:rPr>
          <w:rFonts w:ascii="Segoe UI Symbol" w:hAnsi="Segoe UI Symbol" w:cs="Segoe UI Symbol"/>
        </w:rPr>
        <w:t>🔄</w:t>
      </w:r>
      <w:r>
        <w:t xml:space="preserve"> Data Flow Summary</w:t>
      </w:r>
    </w:p>
    <w:p w:rsidR="004740B7" w:rsidRDefault="004740B7" w:rsidP="004740B7">
      <w:pPr>
        <w:pStyle w:val="NormalWeb"/>
        <w:numPr>
          <w:ilvl w:val="0"/>
          <w:numId w:val="17"/>
        </w:numPr>
      </w:pPr>
      <w:r>
        <w:rPr>
          <w:rStyle w:val="Strong"/>
        </w:rPr>
        <w:t>Super Admin</w:t>
      </w:r>
      <w:r>
        <w:t xml:space="preserve"> creates categories and subcategories.</w:t>
      </w:r>
    </w:p>
    <w:p w:rsidR="004740B7" w:rsidRDefault="004740B7" w:rsidP="004740B7">
      <w:pPr>
        <w:pStyle w:val="NormalWeb"/>
        <w:numPr>
          <w:ilvl w:val="0"/>
          <w:numId w:val="17"/>
        </w:numPr>
      </w:pPr>
      <w:r>
        <w:t xml:space="preserve">Super Admin assigns a </w:t>
      </w:r>
      <w:r>
        <w:rPr>
          <w:rStyle w:val="Strong"/>
        </w:rPr>
        <w:t>Category Admin</w:t>
      </w:r>
      <w:r>
        <w:t xml:space="preserve"> to a category.</w:t>
      </w:r>
    </w:p>
    <w:p w:rsidR="004740B7" w:rsidRDefault="004740B7" w:rsidP="004740B7">
      <w:pPr>
        <w:pStyle w:val="NormalWeb"/>
        <w:numPr>
          <w:ilvl w:val="0"/>
          <w:numId w:val="17"/>
        </w:numPr>
      </w:pPr>
      <w:r>
        <w:rPr>
          <w:rStyle w:val="Strong"/>
        </w:rPr>
        <w:t>Category Admin</w:t>
      </w:r>
      <w:r>
        <w:t xml:space="preserve"> logs in and adds products to assigned categories.</w:t>
      </w:r>
    </w:p>
    <w:p w:rsidR="004740B7" w:rsidRDefault="004740B7" w:rsidP="004740B7">
      <w:pPr>
        <w:pStyle w:val="NormalWeb"/>
        <w:numPr>
          <w:ilvl w:val="0"/>
          <w:numId w:val="17"/>
        </w:numPr>
      </w:pPr>
      <w:r>
        <w:t>While adding a product:</w:t>
      </w:r>
    </w:p>
    <w:p w:rsidR="004740B7" w:rsidRDefault="004740B7" w:rsidP="004740B7">
      <w:pPr>
        <w:pStyle w:val="NormalWeb"/>
        <w:numPr>
          <w:ilvl w:val="1"/>
          <w:numId w:val="17"/>
        </w:numPr>
      </w:pPr>
      <w:r>
        <w:t>Uploads images.</w:t>
      </w:r>
    </w:p>
    <w:p w:rsidR="004740B7" w:rsidRDefault="004740B7" w:rsidP="004740B7">
      <w:pPr>
        <w:pStyle w:val="NormalWeb"/>
        <w:numPr>
          <w:ilvl w:val="1"/>
          <w:numId w:val="17"/>
        </w:numPr>
      </w:pPr>
      <w:r>
        <w:t>Adds variants with SKU and inventory.</w:t>
      </w:r>
    </w:p>
    <w:p w:rsidR="004740B7" w:rsidRDefault="004740B7" w:rsidP="004740B7">
      <w:pPr>
        <w:pStyle w:val="NormalWeb"/>
        <w:numPr>
          <w:ilvl w:val="1"/>
          <w:numId w:val="17"/>
        </w:numPr>
      </w:pPr>
      <w:r>
        <w:t>Tags the product appropriately.</w:t>
      </w:r>
    </w:p>
    <w:p w:rsidR="004740B7" w:rsidRDefault="004740B7" w:rsidP="004740B7">
      <w:pPr>
        <w:pStyle w:val="NormalWeb"/>
        <w:numPr>
          <w:ilvl w:val="0"/>
          <w:numId w:val="17"/>
        </w:numPr>
      </w:pPr>
      <w:r>
        <w:t xml:space="preserve">Product is available for </w:t>
      </w:r>
      <w:r>
        <w:rPr>
          <w:rStyle w:val="Strong"/>
        </w:rPr>
        <w:t>Buyers</w:t>
      </w:r>
      <w:r>
        <w:t xml:space="preserve"> to browse or search.</w:t>
      </w:r>
    </w:p>
    <w:p w:rsidR="004819F8" w:rsidRDefault="004819F8" w:rsidP="004740B7"/>
    <w:p w:rsidR="004819F8" w:rsidRDefault="004819F8" w:rsidP="004740B7"/>
    <w:p w:rsidR="004819F8" w:rsidRDefault="004819F8" w:rsidP="004740B7"/>
    <w:p w:rsidR="004819F8" w:rsidRDefault="004819F8" w:rsidP="004740B7"/>
    <w:p w:rsidR="004740B7" w:rsidRDefault="004740B7" w:rsidP="004740B7"/>
    <w:p w:rsidR="004740B7" w:rsidRDefault="004740B7" w:rsidP="004740B7">
      <w:pPr>
        <w:pStyle w:val="Heading3"/>
      </w:pPr>
      <w:r>
        <w:rPr>
          <w:rFonts w:ascii="Calibri" w:hAnsi="Calibri" w:cs="Calibri"/>
        </w:rPr>
        <w:t>🧾</w:t>
      </w:r>
      <w:r>
        <w:t xml:space="preserve"> API Requirements (Sample)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6"/>
        <w:gridCol w:w="794"/>
        <w:gridCol w:w="2892"/>
      </w:tblGrid>
      <w:tr w:rsidR="004740B7" w:rsidTr="004740B7">
        <w:trPr>
          <w:tblHeader/>
          <w:tblCellSpacing w:w="15" w:type="dxa"/>
        </w:trPr>
        <w:tc>
          <w:tcPr>
            <w:tcW w:w="0" w:type="auto"/>
            <w:vAlign w:val="center"/>
            <w:hideMark/>
          </w:tcPr>
          <w:p w:rsidR="004740B7" w:rsidRDefault="004740B7">
            <w:pPr>
              <w:jc w:val="center"/>
              <w:rPr>
                <w:b/>
                <w:bCs/>
              </w:rPr>
            </w:pPr>
            <w:r>
              <w:rPr>
                <w:b/>
                <w:bCs/>
              </w:rPr>
              <w:t>API</w:t>
            </w:r>
          </w:p>
        </w:tc>
        <w:tc>
          <w:tcPr>
            <w:tcW w:w="0" w:type="auto"/>
            <w:vAlign w:val="center"/>
            <w:hideMark/>
          </w:tcPr>
          <w:p w:rsidR="004740B7" w:rsidRDefault="004740B7">
            <w:pPr>
              <w:jc w:val="center"/>
              <w:rPr>
                <w:b/>
                <w:bCs/>
              </w:rPr>
            </w:pPr>
            <w:r>
              <w:rPr>
                <w:b/>
                <w:bCs/>
              </w:rPr>
              <w:t>Method</w:t>
            </w:r>
          </w:p>
        </w:tc>
        <w:tc>
          <w:tcPr>
            <w:tcW w:w="0" w:type="auto"/>
            <w:vAlign w:val="center"/>
            <w:hideMark/>
          </w:tcPr>
          <w:p w:rsidR="004740B7" w:rsidRDefault="004740B7">
            <w:pPr>
              <w:jc w:val="center"/>
              <w:rPr>
                <w:b/>
                <w:bCs/>
              </w:rPr>
            </w:pPr>
            <w:r>
              <w:rPr>
                <w:b/>
                <w:bCs/>
              </w:rPr>
              <w:t>Description</w:t>
            </w:r>
          </w:p>
        </w:tc>
      </w:tr>
      <w:tr w:rsidR="004740B7" w:rsidTr="004740B7">
        <w:trPr>
          <w:tblCellSpacing w:w="15" w:type="dxa"/>
        </w:trPr>
        <w:tc>
          <w:tcPr>
            <w:tcW w:w="0" w:type="auto"/>
            <w:vAlign w:val="center"/>
            <w:hideMark/>
          </w:tcPr>
          <w:p w:rsidR="004740B7" w:rsidRDefault="004740B7">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/categories</w:t>
            </w:r>
          </w:p>
        </w:tc>
        <w:tc>
          <w:tcPr>
            <w:tcW w:w="0" w:type="auto"/>
            <w:vAlign w:val="center"/>
            <w:hideMark/>
          </w:tcPr>
          <w:p w:rsidR="004740B7" w:rsidRDefault="004740B7">
            <w:r>
              <w:t>GET</w:t>
            </w:r>
          </w:p>
        </w:tc>
        <w:tc>
          <w:tcPr>
            <w:tcW w:w="0" w:type="auto"/>
            <w:vAlign w:val="center"/>
            <w:hideMark/>
          </w:tcPr>
          <w:p w:rsidR="004740B7" w:rsidRDefault="004740B7">
            <w:r>
              <w:t>Get all categories</w:t>
            </w:r>
          </w:p>
        </w:tc>
      </w:tr>
      <w:tr w:rsidR="004740B7" w:rsidTr="004740B7">
        <w:trPr>
          <w:tblCellSpacing w:w="15" w:type="dxa"/>
        </w:trPr>
        <w:tc>
          <w:tcPr>
            <w:tcW w:w="0" w:type="auto"/>
            <w:vAlign w:val="center"/>
            <w:hideMark/>
          </w:tcPr>
          <w:p w:rsidR="004740B7" w:rsidRDefault="004740B7">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/categories</w:t>
            </w:r>
          </w:p>
        </w:tc>
        <w:tc>
          <w:tcPr>
            <w:tcW w:w="0" w:type="auto"/>
            <w:vAlign w:val="center"/>
            <w:hideMark/>
          </w:tcPr>
          <w:p w:rsidR="004740B7" w:rsidRDefault="004740B7">
            <w:r>
              <w:t>POST</w:t>
            </w:r>
          </w:p>
        </w:tc>
        <w:tc>
          <w:tcPr>
            <w:tcW w:w="0" w:type="auto"/>
            <w:vAlign w:val="center"/>
            <w:hideMark/>
          </w:tcPr>
          <w:p w:rsidR="004740B7" w:rsidRDefault="004740B7">
            <w:r>
              <w:t>Add new category (Admin only)</w:t>
            </w:r>
          </w:p>
        </w:tc>
      </w:tr>
      <w:tr w:rsidR="004740B7" w:rsidTr="004740B7">
        <w:trPr>
          <w:tblCellSpacing w:w="15" w:type="dxa"/>
        </w:trPr>
        <w:tc>
          <w:tcPr>
            <w:tcW w:w="0" w:type="auto"/>
            <w:vAlign w:val="center"/>
            <w:hideMark/>
          </w:tcPr>
          <w:p w:rsidR="004740B7" w:rsidRDefault="004740B7">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/products</w:t>
            </w:r>
          </w:p>
        </w:tc>
        <w:tc>
          <w:tcPr>
            <w:tcW w:w="0" w:type="auto"/>
            <w:vAlign w:val="center"/>
            <w:hideMark/>
          </w:tcPr>
          <w:p w:rsidR="004740B7" w:rsidRDefault="004740B7">
            <w:r>
              <w:t>GET</w:t>
            </w:r>
          </w:p>
        </w:tc>
        <w:tc>
          <w:tcPr>
            <w:tcW w:w="0" w:type="auto"/>
            <w:vAlign w:val="center"/>
            <w:hideMark/>
          </w:tcPr>
          <w:p w:rsidR="004740B7" w:rsidRDefault="004740B7">
            <w:r>
              <w:t>List products by category, tags</w:t>
            </w:r>
          </w:p>
        </w:tc>
      </w:tr>
      <w:tr w:rsidR="004740B7" w:rsidTr="004740B7">
        <w:trPr>
          <w:tblCellSpacing w:w="15" w:type="dxa"/>
        </w:trPr>
        <w:tc>
          <w:tcPr>
            <w:tcW w:w="0" w:type="auto"/>
            <w:vAlign w:val="center"/>
            <w:hideMark/>
          </w:tcPr>
          <w:p w:rsidR="004740B7" w:rsidRDefault="004740B7">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/products/:id</w:t>
            </w:r>
          </w:p>
        </w:tc>
        <w:tc>
          <w:tcPr>
            <w:tcW w:w="0" w:type="auto"/>
            <w:vAlign w:val="center"/>
            <w:hideMark/>
          </w:tcPr>
          <w:p w:rsidR="004740B7" w:rsidRDefault="004740B7">
            <w:r>
              <w:t>PUT</w:t>
            </w:r>
          </w:p>
        </w:tc>
        <w:tc>
          <w:tcPr>
            <w:tcW w:w="0" w:type="auto"/>
            <w:vAlign w:val="center"/>
            <w:hideMark/>
          </w:tcPr>
          <w:p w:rsidR="004740B7" w:rsidRDefault="004740B7">
            <w:r>
              <w:t>Update product (Admin only)</w:t>
            </w:r>
          </w:p>
        </w:tc>
      </w:tr>
      <w:tr w:rsidR="004740B7" w:rsidTr="004740B7">
        <w:trPr>
          <w:tblCellSpacing w:w="15" w:type="dxa"/>
        </w:trPr>
        <w:tc>
          <w:tcPr>
            <w:tcW w:w="0" w:type="auto"/>
            <w:vAlign w:val="center"/>
            <w:hideMark/>
          </w:tcPr>
          <w:p w:rsidR="004740B7" w:rsidRDefault="004740B7">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/products/:id/images</w:t>
            </w:r>
          </w:p>
        </w:tc>
        <w:tc>
          <w:tcPr>
            <w:tcW w:w="0" w:type="auto"/>
            <w:vAlign w:val="center"/>
            <w:hideMark/>
          </w:tcPr>
          <w:p w:rsidR="004740B7" w:rsidRDefault="004740B7">
            <w:r>
              <w:t>POST</w:t>
            </w:r>
          </w:p>
        </w:tc>
        <w:tc>
          <w:tcPr>
            <w:tcW w:w="0" w:type="auto"/>
            <w:vAlign w:val="center"/>
            <w:hideMark/>
          </w:tcPr>
          <w:p w:rsidR="004740B7" w:rsidRDefault="004740B7">
            <w:r>
              <w:t>Upload product images</w:t>
            </w:r>
          </w:p>
        </w:tc>
      </w:tr>
      <w:tr w:rsidR="004740B7" w:rsidTr="004740B7">
        <w:trPr>
          <w:tblCellSpacing w:w="15" w:type="dxa"/>
        </w:trPr>
        <w:tc>
          <w:tcPr>
            <w:tcW w:w="0" w:type="auto"/>
            <w:vAlign w:val="center"/>
            <w:hideMark/>
          </w:tcPr>
          <w:p w:rsidR="004740B7" w:rsidRDefault="004740B7">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/products/:id/variants</w:t>
            </w:r>
          </w:p>
        </w:tc>
        <w:tc>
          <w:tcPr>
            <w:tcW w:w="0" w:type="auto"/>
            <w:vAlign w:val="center"/>
            <w:hideMark/>
          </w:tcPr>
          <w:p w:rsidR="004740B7" w:rsidRDefault="004740B7">
            <w:r>
              <w:t>POST</w:t>
            </w:r>
          </w:p>
        </w:tc>
        <w:tc>
          <w:tcPr>
            <w:tcW w:w="0" w:type="auto"/>
            <w:vAlign w:val="center"/>
            <w:hideMark/>
          </w:tcPr>
          <w:p w:rsidR="004740B7" w:rsidRDefault="004740B7">
            <w:r>
              <w:t>Add variants</w:t>
            </w:r>
          </w:p>
        </w:tc>
      </w:tr>
      <w:tr w:rsidR="004740B7" w:rsidTr="004740B7">
        <w:trPr>
          <w:tblCellSpacing w:w="15" w:type="dxa"/>
        </w:trPr>
        <w:tc>
          <w:tcPr>
            <w:tcW w:w="0" w:type="auto"/>
            <w:vAlign w:val="center"/>
            <w:hideMark/>
          </w:tcPr>
          <w:p w:rsidR="004740B7" w:rsidRDefault="004740B7">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/tags</w:t>
            </w:r>
          </w:p>
        </w:tc>
        <w:tc>
          <w:tcPr>
            <w:tcW w:w="0" w:type="auto"/>
            <w:vAlign w:val="center"/>
            <w:hideMark/>
          </w:tcPr>
          <w:p w:rsidR="004740B7" w:rsidRDefault="004740B7">
            <w:r>
              <w:t>GET</w:t>
            </w:r>
          </w:p>
        </w:tc>
        <w:tc>
          <w:tcPr>
            <w:tcW w:w="0" w:type="auto"/>
            <w:vAlign w:val="center"/>
            <w:hideMark/>
          </w:tcPr>
          <w:p w:rsidR="004740B7" w:rsidRDefault="004740B7">
            <w:r>
              <w:t>Get available tags</w:t>
            </w:r>
          </w:p>
        </w:tc>
      </w:tr>
    </w:tbl>
    <w:p w:rsidR="004740B7" w:rsidRDefault="004740B7" w:rsidP="004740B7">
      <w:r>
        <w:pict>
          <v:rect id="_x0000_i1042" style="width:0;height:1.5pt" o:hralign="center" o:hrstd="t" o:hr="t" fillcolor="#a0a0a0" stroked="f"/>
        </w:pict>
      </w:r>
    </w:p>
    <w:p w:rsidR="004740B7" w:rsidRDefault="004740B7" w:rsidP="004740B7">
      <w:pPr>
        <w:pStyle w:val="Heading3"/>
      </w:pPr>
      <w:r>
        <w:rPr>
          <w:rFonts w:ascii="Segoe UI Symbol" w:hAnsi="Segoe UI Symbol" w:cs="Segoe UI Symbol"/>
        </w:rPr>
        <w:t>🔐</w:t>
      </w:r>
      <w:r>
        <w:t xml:space="preserve"> Validation &amp; Rules</w:t>
      </w:r>
    </w:p>
    <w:p w:rsidR="004740B7" w:rsidRDefault="004740B7" w:rsidP="004740B7">
      <w:pPr>
        <w:pStyle w:val="NormalWeb"/>
        <w:numPr>
          <w:ilvl w:val="0"/>
          <w:numId w:val="18"/>
        </w:numPr>
      </w:pPr>
      <w:r>
        <w:t>Category names must be unique.</w:t>
      </w:r>
    </w:p>
    <w:p w:rsidR="004740B7" w:rsidRDefault="004740B7" w:rsidP="004740B7">
      <w:pPr>
        <w:pStyle w:val="NormalWeb"/>
        <w:numPr>
          <w:ilvl w:val="0"/>
          <w:numId w:val="18"/>
        </w:numPr>
      </w:pPr>
      <w:r>
        <w:t>Tags must be from the master list.</w:t>
      </w:r>
    </w:p>
    <w:p w:rsidR="004740B7" w:rsidRDefault="004740B7" w:rsidP="004740B7">
      <w:pPr>
        <w:pStyle w:val="NormalWeb"/>
        <w:numPr>
          <w:ilvl w:val="0"/>
          <w:numId w:val="18"/>
        </w:numPr>
      </w:pPr>
      <w:r>
        <w:t>Variants must have unique SKU values.</w:t>
      </w:r>
    </w:p>
    <w:p w:rsidR="004740B7" w:rsidRDefault="004740B7" w:rsidP="004740B7">
      <w:pPr>
        <w:pStyle w:val="NormalWeb"/>
        <w:numPr>
          <w:ilvl w:val="0"/>
          <w:numId w:val="18"/>
        </w:numPr>
      </w:pPr>
      <w:r>
        <w:t>Products without an image or category assignment cannot be made active.</w:t>
      </w:r>
    </w:p>
    <w:p w:rsidR="004740B7" w:rsidRDefault="004740B7" w:rsidP="004740B7">
      <w:r>
        <w:pict>
          <v:rect id="_x0000_i1043" style="width:0;height:1.5pt" o:hralign="center" o:hrstd="t" o:hr="t" fillcolor="#a0a0a0" stroked="f"/>
        </w:pict>
      </w:r>
    </w:p>
    <w:p w:rsidR="004740B7" w:rsidRDefault="004740B7" w:rsidP="004740B7">
      <w:pPr>
        <w:pStyle w:val="Heading3"/>
      </w:pPr>
      <w:r>
        <w:rPr>
          <w:rFonts w:ascii="Calibri" w:hAnsi="Calibri" w:cs="Calibri"/>
        </w:rPr>
        <w:t>🧠</w:t>
      </w:r>
      <w:r>
        <w:t xml:space="preserve"> Suggestions for Enhancement</w:t>
      </w:r>
    </w:p>
    <w:p w:rsidR="004740B7" w:rsidRDefault="004740B7" w:rsidP="004740B7">
      <w:pPr>
        <w:pStyle w:val="NormalWeb"/>
        <w:numPr>
          <w:ilvl w:val="0"/>
          <w:numId w:val="19"/>
        </w:numPr>
      </w:pPr>
      <w:r>
        <w:t>Add bulk upload feature for products (via CSV/Excel).</w:t>
      </w:r>
    </w:p>
    <w:p w:rsidR="004740B7" w:rsidRDefault="004740B7" w:rsidP="004740B7">
      <w:pPr>
        <w:pStyle w:val="NormalWeb"/>
        <w:numPr>
          <w:ilvl w:val="0"/>
          <w:numId w:val="19"/>
        </w:numPr>
      </w:pPr>
      <w:r>
        <w:t>Add soft-delete for products to retain data history.</w:t>
      </w:r>
    </w:p>
    <w:p w:rsidR="004740B7" w:rsidRDefault="004740B7" w:rsidP="004740B7">
      <w:pPr>
        <w:pStyle w:val="NormalWeb"/>
        <w:numPr>
          <w:ilvl w:val="0"/>
          <w:numId w:val="19"/>
        </w:numPr>
      </w:pPr>
      <w:r>
        <w:t>Add AI-based tag suggestions on product upload.</w:t>
      </w:r>
    </w:p>
    <w:p w:rsidR="004740B7" w:rsidRDefault="004740B7" w:rsidP="004740B7">
      <w:pPr>
        <w:pStyle w:val="NormalWeb"/>
        <w:numPr>
          <w:ilvl w:val="0"/>
          <w:numId w:val="19"/>
        </w:numPr>
      </w:pPr>
      <w:r>
        <w:t>Provide analytics dashboard per category admin (e.g., most viewed products).</w:t>
      </w:r>
    </w:p>
    <w:p w:rsidR="004740B7" w:rsidRDefault="004740B7"/>
    <w:p w:rsidR="004740B7" w:rsidRDefault="004740B7"/>
    <w:p w:rsidR="004740B7" w:rsidRDefault="004740B7"/>
    <w:p w:rsidR="004740B7" w:rsidRDefault="004740B7"/>
    <w:p w:rsidR="004740B7" w:rsidRDefault="004740B7"/>
    <w:p w:rsidR="004740B7" w:rsidRDefault="004740B7"/>
    <w:p w:rsidR="004740B7" w:rsidRDefault="004740B7"/>
    <w:p w:rsidR="004740B7" w:rsidRDefault="004740B7" w:rsidP="004740B7">
      <w:pPr>
        <w:pStyle w:val="Heading2"/>
        <w:rPr>
          <w:rFonts w:ascii="Times New Roman" w:hAnsi="Times New Roman"/>
        </w:rPr>
      </w:pPr>
      <w:r>
        <w:rPr>
          <w:rFonts w:ascii="Segoe UI Symbol" w:hAnsi="Segoe UI Symbol" w:cs="Segoe UI Symbol"/>
        </w:rPr>
        <w:t>❤</w:t>
      </w:r>
      <w:r>
        <w:t>️</w:t>
      </w:r>
      <w:r>
        <w:rPr>
          <w:rFonts w:ascii="Segoe UI Symbol" w:hAnsi="Segoe UI Symbol" w:cs="Segoe UI Symbol"/>
        </w:rPr>
        <w:t>🛒</w:t>
      </w:r>
      <w:r>
        <w:t xml:space="preserve"> Module 3: </w:t>
      </w:r>
      <w:proofErr w:type="spellStart"/>
      <w:r>
        <w:t>Wishlist</w:t>
      </w:r>
      <w:proofErr w:type="spellEnd"/>
      <w:r>
        <w:t xml:space="preserve"> &amp; Cart Management</w:t>
      </w:r>
    </w:p>
    <w:p w:rsidR="004740B7" w:rsidRDefault="004740B7" w:rsidP="004740B7">
      <w:pPr>
        <w:pStyle w:val="Heading3"/>
      </w:pPr>
      <w:r>
        <w:rPr>
          <w:rFonts w:ascii="Segoe UI Symbol" w:hAnsi="Segoe UI Symbol" w:cs="Segoe UI Symbol"/>
        </w:rPr>
        <w:t>🔍</w:t>
      </w:r>
      <w:r>
        <w:t xml:space="preserve"> Module Purpose</w:t>
      </w:r>
    </w:p>
    <w:p w:rsidR="004740B7" w:rsidRDefault="004740B7" w:rsidP="004740B7">
      <w:pPr>
        <w:pStyle w:val="NormalWeb"/>
      </w:pPr>
      <w:r>
        <w:t xml:space="preserve">This module manages the </w:t>
      </w:r>
      <w:r>
        <w:rPr>
          <w:rStyle w:val="Strong"/>
        </w:rPr>
        <w:t xml:space="preserve">personalized </w:t>
      </w:r>
      <w:proofErr w:type="spellStart"/>
      <w:r>
        <w:rPr>
          <w:rStyle w:val="Strong"/>
        </w:rPr>
        <w:t>Wishlist</w:t>
      </w:r>
      <w:proofErr w:type="spellEnd"/>
      <w:r>
        <w:rPr>
          <w:rStyle w:val="Strong"/>
        </w:rPr>
        <w:t xml:space="preserve"> and Shopping Cart</w:t>
      </w:r>
      <w:r>
        <w:t xml:space="preserve"> functionalities for users (both buyers and anonymous). It allows users to </w:t>
      </w:r>
      <w:r>
        <w:rPr>
          <w:rStyle w:val="Strong"/>
        </w:rPr>
        <w:t>save products for future interest</w:t>
      </w:r>
      <w:r>
        <w:t xml:space="preserve">, </w:t>
      </w:r>
      <w:r>
        <w:rPr>
          <w:rStyle w:val="Strong"/>
        </w:rPr>
        <w:t>add items to cart</w:t>
      </w:r>
      <w:r>
        <w:t xml:space="preserve">, </w:t>
      </w:r>
      <w:r>
        <w:rPr>
          <w:rStyle w:val="Strong"/>
        </w:rPr>
        <w:t>adjust quantities</w:t>
      </w:r>
      <w:r>
        <w:t xml:space="preserve">, and </w:t>
      </w:r>
      <w:r>
        <w:rPr>
          <w:rStyle w:val="Strong"/>
        </w:rPr>
        <w:t xml:space="preserve">move items between </w:t>
      </w:r>
      <w:proofErr w:type="spellStart"/>
      <w:r>
        <w:rPr>
          <w:rStyle w:val="Strong"/>
        </w:rPr>
        <w:t>wishlist</w:t>
      </w:r>
      <w:proofErr w:type="spellEnd"/>
      <w:r>
        <w:rPr>
          <w:rStyle w:val="Strong"/>
        </w:rPr>
        <w:t xml:space="preserve"> and cart</w:t>
      </w:r>
      <w:r>
        <w:t xml:space="preserve">. It also ensures that the system maintains </w:t>
      </w:r>
      <w:r>
        <w:rPr>
          <w:rStyle w:val="Strong"/>
        </w:rPr>
        <w:t>accurate cart counts</w:t>
      </w:r>
      <w:r>
        <w:t xml:space="preserve"> throughout the shopping journey, including after order placement.</w:t>
      </w:r>
    </w:p>
    <w:p w:rsidR="004740B7" w:rsidRDefault="004740B7" w:rsidP="004740B7">
      <w:r>
        <w:pict>
          <v:rect id="_x0000_i1051" style="width:0;height:1.5pt" o:hralign="center" o:hrstd="t" o:hr="t" fillcolor="#a0a0a0" stroked="f"/>
        </w:pict>
      </w:r>
    </w:p>
    <w:p w:rsidR="004740B7" w:rsidRDefault="004740B7" w:rsidP="004740B7">
      <w:pPr>
        <w:pStyle w:val="Heading3"/>
      </w:pPr>
      <w:r>
        <w:rPr>
          <w:rFonts w:ascii="Segoe UI Symbol" w:hAnsi="Segoe UI Symbol" w:cs="Segoe UI Symbol"/>
        </w:rPr>
        <w:t>👥</w:t>
      </w:r>
      <w:r>
        <w:t xml:space="preserve"> Roles Involved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5"/>
        <w:gridCol w:w="4989"/>
      </w:tblGrid>
      <w:tr w:rsidR="004740B7" w:rsidTr="004740B7">
        <w:trPr>
          <w:tblHeader/>
          <w:tblCellSpacing w:w="15" w:type="dxa"/>
        </w:trPr>
        <w:tc>
          <w:tcPr>
            <w:tcW w:w="0" w:type="auto"/>
            <w:vAlign w:val="center"/>
            <w:hideMark/>
          </w:tcPr>
          <w:p w:rsidR="004740B7" w:rsidRDefault="004740B7">
            <w:pPr>
              <w:jc w:val="center"/>
              <w:rPr>
                <w:b/>
                <w:bCs/>
              </w:rPr>
            </w:pPr>
            <w:r>
              <w:rPr>
                <w:b/>
                <w:bCs/>
              </w:rPr>
              <w:t>Role</w:t>
            </w:r>
          </w:p>
        </w:tc>
        <w:tc>
          <w:tcPr>
            <w:tcW w:w="0" w:type="auto"/>
            <w:vAlign w:val="center"/>
            <w:hideMark/>
          </w:tcPr>
          <w:p w:rsidR="004740B7" w:rsidRDefault="004740B7">
            <w:pPr>
              <w:jc w:val="center"/>
              <w:rPr>
                <w:b/>
                <w:bCs/>
              </w:rPr>
            </w:pPr>
            <w:r>
              <w:rPr>
                <w:b/>
                <w:bCs/>
              </w:rPr>
              <w:t>Access &amp; Permissions</w:t>
            </w:r>
          </w:p>
        </w:tc>
      </w:tr>
      <w:tr w:rsidR="004740B7" w:rsidTr="004740B7">
        <w:trPr>
          <w:tblCellSpacing w:w="15" w:type="dxa"/>
        </w:trPr>
        <w:tc>
          <w:tcPr>
            <w:tcW w:w="0" w:type="auto"/>
            <w:vAlign w:val="center"/>
            <w:hideMark/>
          </w:tcPr>
          <w:p w:rsidR="004740B7" w:rsidRDefault="004740B7">
            <w:r>
              <w:rPr>
                <w:rStyle w:val="Strong"/>
              </w:rPr>
              <w:t>Anonymous User</w:t>
            </w:r>
          </w:p>
        </w:tc>
        <w:tc>
          <w:tcPr>
            <w:tcW w:w="0" w:type="auto"/>
            <w:vAlign w:val="center"/>
            <w:hideMark/>
          </w:tcPr>
          <w:p w:rsidR="004740B7" w:rsidRDefault="004740B7">
            <w:r>
              <w:t xml:space="preserve">Can add items to cart (session-based), </w:t>
            </w:r>
            <w:proofErr w:type="spellStart"/>
            <w:r>
              <w:t>wishlist</w:t>
            </w:r>
            <w:proofErr w:type="spellEnd"/>
            <w:r>
              <w:t xml:space="preserve"> disabled</w:t>
            </w:r>
          </w:p>
        </w:tc>
      </w:tr>
      <w:tr w:rsidR="004740B7" w:rsidTr="004740B7">
        <w:trPr>
          <w:tblCellSpacing w:w="15" w:type="dxa"/>
        </w:trPr>
        <w:tc>
          <w:tcPr>
            <w:tcW w:w="0" w:type="auto"/>
            <w:vAlign w:val="center"/>
            <w:hideMark/>
          </w:tcPr>
          <w:p w:rsidR="004740B7" w:rsidRDefault="004740B7">
            <w:r>
              <w:rPr>
                <w:rStyle w:val="Strong"/>
              </w:rPr>
              <w:t>Buyer (Logged-in)</w:t>
            </w:r>
          </w:p>
        </w:tc>
        <w:tc>
          <w:tcPr>
            <w:tcW w:w="0" w:type="auto"/>
            <w:vAlign w:val="center"/>
            <w:hideMark/>
          </w:tcPr>
          <w:p w:rsidR="004740B7" w:rsidRDefault="004740B7">
            <w:r>
              <w:t xml:space="preserve">Full access to </w:t>
            </w:r>
            <w:proofErr w:type="spellStart"/>
            <w:r>
              <w:t>Wishlist</w:t>
            </w:r>
            <w:proofErr w:type="spellEnd"/>
            <w:r>
              <w:t xml:space="preserve"> and Cart features</w:t>
            </w:r>
          </w:p>
        </w:tc>
      </w:tr>
      <w:tr w:rsidR="004740B7" w:rsidTr="004740B7">
        <w:trPr>
          <w:tblCellSpacing w:w="15" w:type="dxa"/>
        </w:trPr>
        <w:tc>
          <w:tcPr>
            <w:tcW w:w="0" w:type="auto"/>
            <w:vAlign w:val="center"/>
            <w:hideMark/>
          </w:tcPr>
          <w:p w:rsidR="004740B7" w:rsidRDefault="004740B7">
            <w:r>
              <w:rPr>
                <w:rStyle w:val="Strong"/>
              </w:rPr>
              <w:t>Super Admin</w:t>
            </w:r>
          </w:p>
        </w:tc>
        <w:tc>
          <w:tcPr>
            <w:tcW w:w="0" w:type="auto"/>
            <w:vAlign w:val="center"/>
            <w:hideMark/>
          </w:tcPr>
          <w:p w:rsidR="004740B7" w:rsidRDefault="004740B7">
            <w:r>
              <w:t>Can monitor cart statistics (optional, for analytics)</w:t>
            </w:r>
          </w:p>
        </w:tc>
      </w:tr>
    </w:tbl>
    <w:p w:rsidR="004740B7" w:rsidRDefault="004740B7" w:rsidP="004740B7">
      <w:r>
        <w:pict>
          <v:rect id="_x0000_i1052" style="width:0;height:1.5pt" o:hralign="center" o:hrstd="t" o:hr="t" fillcolor="#a0a0a0" stroked="f"/>
        </w:pict>
      </w:r>
    </w:p>
    <w:p w:rsidR="004740B7" w:rsidRDefault="004740B7" w:rsidP="004740B7">
      <w:pPr>
        <w:pStyle w:val="Heading3"/>
      </w:pPr>
      <w:r>
        <w:rPr>
          <w:rFonts w:ascii="Calibri" w:hAnsi="Calibri" w:cs="Calibri"/>
        </w:rPr>
        <w:t>🧩</w:t>
      </w:r>
      <w:r>
        <w:t xml:space="preserve"> Key Functionalities</w:t>
      </w:r>
    </w:p>
    <w:p w:rsidR="004740B7" w:rsidRDefault="004740B7" w:rsidP="004740B7">
      <w:pPr>
        <w:pStyle w:val="NormalWeb"/>
        <w:numPr>
          <w:ilvl w:val="0"/>
          <w:numId w:val="20"/>
        </w:numPr>
      </w:pPr>
      <w:proofErr w:type="spellStart"/>
      <w:r>
        <w:rPr>
          <w:rStyle w:val="Strong"/>
        </w:rPr>
        <w:t>Wishlist</w:t>
      </w:r>
      <w:proofErr w:type="spellEnd"/>
      <w:r>
        <w:rPr>
          <w:rStyle w:val="Strong"/>
        </w:rPr>
        <w:t xml:space="preserve"> Management</w:t>
      </w:r>
    </w:p>
    <w:p w:rsidR="004740B7" w:rsidRDefault="004740B7" w:rsidP="004740B7">
      <w:pPr>
        <w:pStyle w:val="NormalWeb"/>
        <w:numPr>
          <w:ilvl w:val="1"/>
          <w:numId w:val="20"/>
        </w:numPr>
      </w:pPr>
      <w:r>
        <w:t xml:space="preserve">Add/remove products to/from </w:t>
      </w:r>
      <w:proofErr w:type="spellStart"/>
      <w:r>
        <w:t>wishlist</w:t>
      </w:r>
      <w:proofErr w:type="spellEnd"/>
    </w:p>
    <w:p w:rsidR="004740B7" w:rsidRDefault="004740B7" w:rsidP="004740B7">
      <w:pPr>
        <w:pStyle w:val="NormalWeb"/>
        <w:numPr>
          <w:ilvl w:val="1"/>
          <w:numId w:val="20"/>
        </w:numPr>
      </w:pPr>
      <w:r>
        <w:t xml:space="preserve">View </w:t>
      </w:r>
      <w:proofErr w:type="spellStart"/>
      <w:r>
        <w:t>wishlist</w:t>
      </w:r>
      <w:proofErr w:type="spellEnd"/>
      <w:r>
        <w:t xml:space="preserve"> anytime</w:t>
      </w:r>
    </w:p>
    <w:p w:rsidR="004740B7" w:rsidRDefault="004740B7" w:rsidP="004740B7">
      <w:pPr>
        <w:pStyle w:val="NormalWeb"/>
        <w:numPr>
          <w:ilvl w:val="1"/>
          <w:numId w:val="20"/>
        </w:numPr>
      </w:pPr>
      <w:r>
        <w:t xml:space="preserve">Move items from </w:t>
      </w:r>
      <w:proofErr w:type="spellStart"/>
      <w:r>
        <w:t>wishlist</w:t>
      </w:r>
      <w:proofErr w:type="spellEnd"/>
      <w:r>
        <w:t xml:space="preserve"> to cart</w:t>
      </w:r>
    </w:p>
    <w:p w:rsidR="004740B7" w:rsidRDefault="004740B7" w:rsidP="004740B7">
      <w:pPr>
        <w:pStyle w:val="NormalWeb"/>
        <w:numPr>
          <w:ilvl w:val="0"/>
          <w:numId w:val="20"/>
        </w:numPr>
      </w:pPr>
      <w:r>
        <w:rPr>
          <w:rStyle w:val="Strong"/>
        </w:rPr>
        <w:t>Cart Management</w:t>
      </w:r>
    </w:p>
    <w:p w:rsidR="004740B7" w:rsidRDefault="004740B7" w:rsidP="004740B7">
      <w:pPr>
        <w:pStyle w:val="NormalWeb"/>
        <w:numPr>
          <w:ilvl w:val="1"/>
          <w:numId w:val="20"/>
        </w:numPr>
      </w:pPr>
      <w:r>
        <w:t>Add/update/remove products in cart</w:t>
      </w:r>
    </w:p>
    <w:p w:rsidR="004740B7" w:rsidRDefault="004740B7" w:rsidP="004740B7">
      <w:pPr>
        <w:pStyle w:val="NormalWeb"/>
        <w:numPr>
          <w:ilvl w:val="1"/>
          <w:numId w:val="20"/>
        </w:numPr>
      </w:pPr>
      <w:r>
        <w:t>Update product quantity</w:t>
      </w:r>
    </w:p>
    <w:p w:rsidR="004740B7" w:rsidRDefault="004740B7" w:rsidP="004740B7">
      <w:pPr>
        <w:pStyle w:val="NormalWeb"/>
        <w:numPr>
          <w:ilvl w:val="1"/>
          <w:numId w:val="20"/>
        </w:numPr>
      </w:pPr>
      <w:r>
        <w:t xml:space="preserve">Move items from cart to </w:t>
      </w:r>
      <w:proofErr w:type="spellStart"/>
      <w:r>
        <w:t>wishlist</w:t>
      </w:r>
      <w:proofErr w:type="spellEnd"/>
    </w:p>
    <w:p w:rsidR="004740B7" w:rsidRDefault="004740B7" w:rsidP="004740B7">
      <w:pPr>
        <w:pStyle w:val="NormalWeb"/>
        <w:numPr>
          <w:ilvl w:val="1"/>
          <w:numId w:val="20"/>
        </w:numPr>
      </w:pPr>
      <w:r>
        <w:t>Cart items maintained even across login sessions</w:t>
      </w:r>
    </w:p>
    <w:p w:rsidR="004740B7" w:rsidRDefault="004740B7" w:rsidP="004740B7">
      <w:pPr>
        <w:pStyle w:val="NormalWeb"/>
        <w:numPr>
          <w:ilvl w:val="0"/>
          <w:numId w:val="20"/>
        </w:numPr>
      </w:pPr>
      <w:r>
        <w:rPr>
          <w:rStyle w:val="Strong"/>
        </w:rPr>
        <w:t>Cross-Movement</w:t>
      </w:r>
    </w:p>
    <w:p w:rsidR="004740B7" w:rsidRDefault="004740B7" w:rsidP="004740B7">
      <w:pPr>
        <w:pStyle w:val="NormalWeb"/>
        <w:numPr>
          <w:ilvl w:val="1"/>
          <w:numId w:val="20"/>
        </w:numPr>
      </w:pPr>
      <w:r>
        <w:t xml:space="preserve">From </w:t>
      </w:r>
      <w:proofErr w:type="spellStart"/>
      <w:r>
        <w:t>wishlist</w:t>
      </w:r>
      <w:proofErr w:type="spellEnd"/>
      <w:r>
        <w:t xml:space="preserve"> → cart (retains product and quantity)</w:t>
      </w:r>
    </w:p>
    <w:p w:rsidR="004740B7" w:rsidRDefault="004740B7" w:rsidP="004740B7">
      <w:pPr>
        <w:pStyle w:val="NormalWeb"/>
        <w:numPr>
          <w:ilvl w:val="1"/>
          <w:numId w:val="20"/>
        </w:numPr>
      </w:pPr>
      <w:r>
        <w:t xml:space="preserve">From cart → </w:t>
      </w:r>
      <w:proofErr w:type="spellStart"/>
      <w:r>
        <w:t>wishlist</w:t>
      </w:r>
      <w:proofErr w:type="spellEnd"/>
      <w:r>
        <w:t xml:space="preserve"> (removes from cart, adds to </w:t>
      </w:r>
      <w:proofErr w:type="spellStart"/>
      <w:r>
        <w:t>wishlist</w:t>
      </w:r>
      <w:proofErr w:type="spellEnd"/>
      <w:r>
        <w:t>)</w:t>
      </w:r>
    </w:p>
    <w:p w:rsidR="004740B7" w:rsidRDefault="004740B7" w:rsidP="004740B7">
      <w:pPr>
        <w:pStyle w:val="NormalWeb"/>
        <w:numPr>
          <w:ilvl w:val="0"/>
          <w:numId w:val="20"/>
        </w:numPr>
      </w:pPr>
      <w:r>
        <w:rPr>
          <w:rStyle w:val="Strong"/>
        </w:rPr>
        <w:t>Cart Syncing &amp; Count</w:t>
      </w:r>
    </w:p>
    <w:p w:rsidR="004740B7" w:rsidRDefault="004740B7" w:rsidP="004740B7">
      <w:pPr>
        <w:pStyle w:val="NormalWeb"/>
        <w:numPr>
          <w:ilvl w:val="1"/>
          <w:numId w:val="20"/>
        </w:numPr>
      </w:pPr>
      <w:r>
        <w:t>Cart count is updated in real time</w:t>
      </w:r>
    </w:p>
    <w:p w:rsidR="004740B7" w:rsidRDefault="004740B7" w:rsidP="004740B7">
      <w:pPr>
        <w:pStyle w:val="NormalWeb"/>
        <w:numPr>
          <w:ilvl w:val="1"/>
          <w:numId w:val="20"/>
        </w:numPr>
      </w:pPr>
      <w:r>
        <w:t>After order placement, cart is cleared and count reset</w:t>
      </w:r>
    </w:p>
    <w:p w:rsidR="004740B7" w:rsidRDefault="004740B7" w:rsidP="004740B7">
      <w:pPr>
        <w:pStyle w:val="NormalWeb"/>
        <w:numPr>
          <w:ilvl w:val="1"/>
          <w:numId w:val="20"/>
        </w:numPr>
      </w:pPr>
      <w:r>
        <w:t>Cart counts are shown in the UI header for better UX</w:t>
      </w:r>
    </w:p>
    <w:p w:rsidR="004740B7" w:rsidRDefault="004740B7" w:rsidP="004740B7">
      <w:pPr>
        <w:pStyle w:val="NormalWeb"/>
        <w:numPr>
          <w:ilvl w:val="0"/>
          <w:numId w:val="20"/>
        </w:numPr>
      </w:pPr>
      <w:r>
        <w:rPr>
          <w:rStyle w:val="Strong"/>
        </w:rPr>
        <w:t>Anonymous Cart</w:t>
      </w:r>
    </w:p>
    <w:p w:rsidR="004740B7" w:rsidRDefault="004740B7" w:rsidP="004740B7">
      <w:pPr>
        <w:pStyle w:val="NormalWeb"/>
        <w:numPr>
          <w:ilvl w:val="1"/>
          <w:numId w:val="20"/>
        </w:numPr>
      </w:pPr>
      <w:r>
        <w:lastRenderedPageBreak/>
        <w:t>Use cookies or session ID for temporary cart before login</w:t>
      </w:r>
    </w:p>
    <w:p w:rsidR="004740B7" w:rsidRDefault="004740B7" w:rsidP="004740B7">
      <w:pPr>
        <w:pStyle w:val="NormalWeb"/>
        <w:numPr>
          <w:ilvl w:val="1"/>
          <w:numId w:val="20"/>
        </w:numPr>
      </w:pPr>
      <w:r>
        <w:t>Option to merge anonymous cart into user’s cart after login</w:t>
      </w:r>
    </w:p>
    <w:p w:rsidR="004740B7" w:rsidRDefault="004740B7" w:rsidP="004740B7">
      <w:r>
        <w:pict>
          <v:rect id="_x0000_i1053" style="width:0;height:1.5pt" o:hralign="center" o:hrstd="t" o:hr="t" fillcolor="#a0a0a0" stroked="f"/>
        </w:pict>
      </w:r>
    </w:p>
    <w:p w:rsidR="004740B7" w:rsidRDefault="004740B7" w:rsidP="004740B7">
      <w:pPr>
        <w:pStyle w:val="Heading3"/>
      </w:pPr>
      <w:r>
        <w:rPr>
          <w:rFonts w:ascii="Segoe UI Symbol" w:hAnsi="Segoe UI Symbol" w:cs="Segoe UI Symbol"/>
        </w:rPr>
        <w:t>📌</w:t>
      </w:r>
      <w:r>
        <w:t xml:space="preserve"> Tables </w:t>
      </w:r>
      <w:proofErr w:type="gramStart"/>
      <w:r>
        <w:t>Used</w:t>
      </w:r>
      <w:proofErr w:type="gramEnd"/>
      <w:r>
        <w:t xml:space="preserve"> (from SQL schema)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1269"/>
        <w:gridCol w:w="3775"/>
      </w:tblGrid>
      <w:tr w:rsidR="004740B7" w:rsidTr="004740B7">
        <w:trPr>
          <w:tblHeader/>
          <w:tblCellSpacing w:w="15" w:type="dxa"/>
        </w:trPr>
        <w:tc>
          <w:tcPr>
            <w:tcW w:w="0" w:type="auto"/>
            <w:vAlign w:val="center"/>
            <w:hideMark/>
          </w:tcPr>
          <w:p w:rsidR="004740B7" w:rsidRDefault="004740B7">
            <w:pPr>
              <w:jc w:val="center"/>
              <w:rPr>
                <w:b/>
                <w:bCs/>
              </w:rPr>
            </w:pPr>
            <w:r>
              <w:rPr>
                <w:b/>
                <w:bCs/>
              </w:rPr>
              <w:t>No.</w:t>
            </w:r>
          </w:p>
        </w:tc>
        <w:tc>
          <w:tcPr>
            <w:tcW w:w="0" w:type="auto"/>
            <w:vAlign w:val="center"/>
            <w:hideMark/>
          </w:tcPr>
          <w:p w:rsidR="004740B7" w:rsidRDefault="004740B7">
            <w:pPr>
              <w:jc w:val="center"/>
              <w:rPr>
                <w:b/>
                <w:bCs/>
              </w:rPr>
            </w:pPr>
            <w:r>
              <w:rPr>
                <w:b/>
                <w:bCs/>
              </w:rPr>
              <w:t>Table Name</w:t>
            </w:r>
          </w:p>
        </w:tc>
        <w:tc>
          <w:tcPr>
            <w:tcW w:w="0" w:type="auto"/>
            <w:vAlign w:val="center"/>
            <w:hideMark/>
          </w:tcPr>
          <w:p w:rsidR="004740B7" w:rsidRDefault="004740B7">
            <w:pPr>
              <w:jc w:val="center"/>
              <w:rPr>
                <w:b/>
                <w:bCs/>
              </w:rPr>
            </w:pPr>
            <w:r>
              <w:rPr>
                <w:b/>
                <w:bCs/>
              </w:rPr>
              <w:t>Purpose</w:t>
            </w:r>
          </w:p>
        </w:tc>
      </w:tr>
      <w:tr w:rsidR="004740B7" w:rsidTr="004740B7">
        <w:trPr>
          <w:tblCellSpacing w:w="15" w:type="dxa"/>
        </w:trPr>
        <w:tc>
          <w:tcPr>
            <w:tcW w:w="0" w:type="auto"/>
            <w:vAlign w:val="center"/>
            <w:hideMark/>
          </w:tcPr>
          <w:p w:rsidR="004740B7" w:rsidRDefault="004740B7">
            <w:r>
              <w:t>15.</w:t>
            </w:r>
          </w:p>
        </w:tc>
        <w:tc>
          <w:tcPr>
            <w:tcW w:w="0" w:type="auto"/>
            <w:vAlign w:val="center"/>
            <w:hideMark/>
          </w:tcPr>
          <w:p w:rsidR="004740B7" w:rsidRDefault="004740B7">
            <w:proofErr w:type="spellStart"/>
            <w:r>
              <w:t>Wishlist</w:t>
            </w:r>
            <w:proofErr w:type="spellEnd"/>
          </w:p>
        </w:tc>
        <w:tc>
          <w:tcPr>
            <w:tcW w:w="0" w:type="auto"/>
            <w:vAlign w:val="center"/>
            <w:hideMark/>
          </w:tcPr>
          <w:p w:rsidR="004740B7" w:rsidRDefault="004740B7">
            <w:r>
              <w:t xml:space="preserve">Stores the user’s </w:t>
            </w:r>
            <w:proofErr w:type="spellStart"/>
            <w:r>
              <w:t>wishlist</w:t>
            </w:r>
            <w:proofErr w:type="spellEnd"/>
            <w:r>
              <w:t xml:space="preserve"> master record</w:t>
            </w:r>
          </w:p>
        </w:tc>
      </w:tr>
      <w:tr w:rsidR="004740B7" w:rsidTr="004740B7">
        <w:trPr>
          <w:tblCellSpacing w:w="15" w:type="dxa"/>
        </w:trPr>
        <w:tc>
          <w:tcPr>
            <w:tcW w:w="0" w:type="auto"/>
            <w:vAlign w:val="center"/>
            <w:hideMark/>
          </w:tcPr>
          <w:p w:rsidR="004740B7" w:rsidRDefault="004740B7">
            <w:r>
              <w:t>16.</w:t>
            </w:r>
          </w:p>
        </w:tc>
        <w:tc>
          <w:tcPr>
            <w:tcW w:w="0" w:type="auto"/>
            <w:vAlign w:val="center"/>
            <w:hideMark/>
          </w:tcPr>
          <w:p w:rsidR="004740B7" w:rsidRDefault="004740B7">
            <w:proofErr w:type="spellStart"/>
            <w:r>
              <w:t>WishlistItems</w:t>
            </w:r>
            <w:proofErr w:type="spellEnd"/>
          </w:p>
        </w:tc>
        <w:tc>
          <w:tcPr>
            <w:tcW w:w="0" w:type="auto"/>
            <w:vAlign w:val="center"/>
            <w:hideMark/>
          </w:tcPr>
          <w:p w:rsidR="004740B7" w:rsidRDefault="004740B7">
            <w:r>
              <w:t xml:space="preserve">Stores products added to the </w:t>
            </w:r>
            <w:proofErr w:type="spellStart"/>
            <w:r>
              <w:t>wishlist</w:t>
            </w:r>
            <w:proofErr w:type="spellEnd"/>
          </w:p>
        </w:tc>
      </w:tr>
      <w:tr w:rsidR="004740B7" w:rsidTr="004740B7">
        <w:trPr>
          <w:tblCellSpacing w:w="15" w:type="dxa"/>
        </w:trPr>
        <w:tc>
          <w:tcPr>
            <w:tcW w:w="0" w:type="auto"/>
            <w:vAlign w:val="center"/>
            <w:hideMark/>
          </w:tcPr>
          <w:p w:rsidR="004740B7" w:rsidRDefault="004740B7">
            <w:r>
              <w:t>17.</w:t>
            </w:r>
          </w:p>
        </w:tc>
        <w:tc>
          <w:tcPr>
            <w:tcW w:w="0" w:type="auto"/>
            <w:vAlign w:val="center"/>
            <w:hideMark/>
          </w:tcPr>
          <w:p w:rsidR="004740B7" w:rsidRDefault="004740B7">
            <w:r>
              <w:t>Cart</w:t>
            </w:r>
          </w:p>
        </w:tc>
        <w:tc>
          <w:tcPr>
            <w:tcW w:w="0" w:type="auto"/>
            <w:vAlign w:val="center"/>
            <w:hideMark/>
          </w:tcPr>
          <w:p w:rsidR="004740B7" w:rsidRDefault="004740B7">
            <w:r>
              <w:t>Stores the user’s cart master record</w:t>
            </w:r>
          </w:p>
        </w:tc>
      </w:tr>
      <w:tr w:rsidR="004740B7" w:rsidTr="004740B7">
        <w:trPr>
          <w:tblCellSpacing w:w="15" w:type="dxa"/>
        </w:trPr>
        <w:tc>
          <w:tcPr>
            <w:tcW w:w="0" w:type="auto"/>
            <w:vAlign w:val="center"/>
            <w:hideMark/>
          </w:tcPr>
          <w:p w:rsidR="004740B7" w:rsidRDefault="004740B7">
            <w:r>
              <w:t>18.</w:t>
            </w:r>
          </w:p>
        </w:tc>
        <w:tc>
          <w:tcPr>
            <w:tcW w:w="0" w:type="auto"/>
            <w:vAlign w:val="center"/>
            <w:hideMark/>
          </w:tcPr>
          <w:p w:rsidR="004740B7" w:rsidRDefault="004740B7">
            <w:proofErr w:type="spellStart"/>
            <w:r>
              <w:t>CartItems</w:t>
            </w:r>
            <w:proofErr w:type="spellEnd"/>
          </w:p>
        </w:tc>
        <w:tc>
          <w:tcPr>
            <w:tcW w:w="0" w:type="auto"/>
            <w:vAlign w:val="center"/>
            <w:hideMark/>
          </w:tcPr>
          <w:p w:rsidR="004740B7" w:rsidRDefault="004740B7">
            <w:r>
              <w:t>Stores products and quantities in the cart</w:t>
            </w:r>
          </w:p>
        </w:tc>
      </w:tr>
    </w:tbl>
    <w:p w:rsidR="004740B7" w:rsidRDefault="004740B7" w:rsidP="004740B7">
      <w:r>
        <w:pict>
          <v:rect id="_x0000_i1054" style="width:0;height:1.5pt" o:hralign="center" o:hrstd="t" o:hr="t" fillcolor="#a0a0a0" stroked="f"/>
        </w:pict>
      </w:r>
    </w:p>
    <w:p w:rsidR="004740B7" w:rsidRDefault="004740B7" w:rsidP="004740B7">
      <w:pPr>
        <w:pStyle w:val="Heading3"/>
      </w:pPr>
      <w:r>
        <w:rPr>
          <w:rFonts w:ascii="Segoe UI Symbol" w:hAnsi="Segoe UI Symbol" w:cs="Segoe UI Symbol"/>
        </w:rPr>
        <w:t>🔄</w:t>
      </w:r>
      <w:r>
        <w:t xml:space="preserve"> Data Flow Summary</w:t>
      </w:r>
    </w:p>
    <w:p w:rsidR="004740B7" w:rsidRDefault="004740B7" w:rsidP="004740B7">
      <w:pPr>
        <w:pStyle w:val="NormalWeb"/>
        <w:numPr>
          <w:ilvl w:val="0"/>
          <w:numId w:val="21"/>
        </w:numPr>
      </w:pPr>
      <w:r>
        <w:t xml:space="preserve">Logged-in </w:t>
      </w:r>
      <w:r>
        <w:rPr>
          <w:rStyle w:val="Strong"/>
        </w:rPr>
        <w:t>Buyer</w:t>
      </w:r>
      <w:r>
        <w:t xml:space="preserve"> adds products to </w:t>
      </w:r>
      <w:proofErr w:type="spellStart"/>
      <w:r>
        <w:rPr>
          <w:rStyle w:val="Strong"/>
        </w:rPr>
        <w:t>Wishlist</w:t>
      </w:r>
      <w:proofErr w:type="spellEnd"/>
      <w:r>
        <w:t xml:space="preserve"> or </w:t>
      </w:r>
      <w:r>
        <w:rPr>
          <w:rStyle w:val="Strong"/>
        </w:rPr>
        <w:t>Cart</w:t>
      </w:r>
      <w:r>
        <w:t>.</w:t>
      </w:r>
    </w:p>
    <w:p w:rsidR="004740B7" w:rsidRDefault="004740B7" w:rsidP="004740B7">
      <w:pPr>
        <w:pStyle w:val="NormalWeb"/>
        <w:numPr>
          <w:ilvl w:val="0"/>
          <w:numId w:val="21"/>
        </w:numPr>
      </w:pPr>
      <w:r>
        <w:t xml:space="preserve">Items in </w:t>
      </w:r>
      <w:proofErr w:type="spellStart"/>
      <w:r>
        <w:t>wishlist</w:t>
      </w:r>
      <w:proofErr w:type="spellEnd"/>
      <w:r>
        <w:t>/cart are stored against user ID.</w:t>
      </w:r>
    </w:p>
    <w:p w:rsidR="004740B7" w:rsidRDefault="004740B7" w:rsidP="004740B7">
      <w:pPr>
        <w:pStyle w:val="NormalWeb"/>
        <w:numPr>
          <w:ilvl w:val="0"/>
          <w:numId w:val="21"/>
        </w:numPr>
      </w:pPr>
      <w:r>
        <w:t xml:space="preserve">User can </w:t>
      </w:r>
      <w:r>
        <w:rPr>
          <w:rStyle w:val="Strong"/>
        </w:rPr>
        <w:t>move items</w:t>
      </w:r>
      <w:r>
        <w:t xml:space="preserve"> between </w:t>
      </w:r>
      <w:proofErr w:type="spellStart"/>
      <w:r>
        <w:t>wishlist</w:t>
      </w:r>
      <w:proofErr w:type="spellEnd"/>
      <w:r>
        <w:t xml:space="preserve"> and cart anytime.</w:t>
      </w:r>
    </w:p>
    <w:p w:rsidR="004740B7" w:rsidRDefault="004740B7" w:rsidP="004740B7">
      <w:pPr>
        <w:pStyle w:val="NormalWeb"/>
        <w:numPr>
          <w:ilvl w:val="0"/>
          <w:numId w:val="21"/>
        </w:numPr>
      </w:pPr>
      <w:r>
        <w:t>On placing an order:</w:t>
      </w:r>
    </w:p>
    <w:p w:rsidR="004740B7" w:rsidRDefault="004740B7" w:rsidP="004740B7">
      <w:pPr>
        <w:pStyle w:val="NormalWeb"/>
        <w:numPr>
          <w:ilvl w:val="1"/>
          <w:numId w:val="21"/>
        </w:numPr>
      </w:pPr>
      <w:r>
        <w:t>Cart is emptied</w:t>
      </w:r>
    </w:p>
    <w:p w:rsidR="004740B7" w:rsidRDefault="004740B7" w:rsidP="004740B7">
      <w:pPr>
        <w:pStyle w:val="NormalWeb"/>
        <w:numPr>
          <w:ilvl w:val="1"/>
          <w:numId w:val="21"/>
        </w:numPr>
      </w:pPr>
      <w:r>
        <w:t>Cart count is reset</w:t>
      </w:r>
    </w:p>
    <w:p w:rsidR="004740B7" w:rsidRDefault="004740B7" w:rsidP="004740B7">
      <w:pPr>
        <w:pStyle w:val="NormalWeb"/>
        <w:numPr>
          <w:ilvl w:val="1"/>
          <w:numId w:val="21"/>
        </w:numPr>
      </w:pPr>
      <w:r>
        <w:t>Inventory is adjusted (linked to Order Management module)</w:t>
      </w:r>
    </w:p>
    <w:p w:rsidR="004740B7" w:rsidRDefault="004740B7" w:rsidP="004740B7">
      <w:r>
        <w:pict>
          <v:rect id="_x0000_i1055" style="width:0;height:1.5pt" o:hralign="center" o:hrstd="t" o:hr="t" fillcolor="#a0a0a0" stroked="f"/>
        </w:pict>
      </w:r>
    </w:p>
    <w:p w:rsidR="004740B7" w:rsidRDefault="004740B7" w:rsidP="004740B7">
      <w:pPr>
        <w:pStyle w:val="Heading3"/>
      </w:pPr>
      <w:r>
        <w:rPr>
          <w:rFonts w:ascii="Calibri" w:hAnsi="Calibri" w:cs="Calibri"/>
        </w:rPr>
        <w:t>🧾</w:t>
      </w:r>
      <w:r>
        <w:t xml:space="preserve"> API Requirements (Sample)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6"/>
        <w:gridCol w:w="794"/>
        <w:gridCol w:w="2469"/>
      </w:tblGrid>
      <w:tr w:rsidR="004740B7" w:rsidTr="004740B7">
        <w:trPr>
          <w:tblHeader/>
          <w:tblCellSpacing w:w="15" w:type="dxa"/>
        </w:trPr>
        <w:tc>
          <w:tcPr>
            <w:tcW w:w="0" w:type="auto"/>
            <w:vAlign w:val="center"/>
            <w:hideMark/>
          </w:tcPr>
          <w:p w:rsidR="004740B7" w:rsidRDefault="004740B7">
            <w:pPr>
              <w:jc w:val="center"/>
              <w:rPr>
                <w:b/>
                <w:bCs/>
              </w:rPr>
            </w:pPr>
            <w:r>
              <w:rPr>
                <w:b/>
                <w:bCs/>
              </w:rPr>
              <w:t>API</w:t>
            </w:r>
          </w:p>
        </w:tc>
        <w:tc>
          <w:tcPr>
            <w:tcW w:w="0" w:type="auto"/>
            <w:vAlign w:val="center"/>
            <w:hideMark/>
          </w:tcPr>
          <w:p w:rsidR="004740B7" w:rsidRDefault="004740B7">
            <w:pPr>
              <w:jc w:val="center"/>
              <w:rPr>
                <w:b/>
                <w:bCs/>
              </w:rPr>
            </w:pPr>
            <w:r>
              <w:rPr>
                <w:b/>
                <w:bCs/>
              </w:rPr>
              <w:t>Method</w:t>
            </w:r>
          </w:p>
        </w:tc>
        <w:tc>
          <w:tcPr>
            <w:tcW w:w="0" w:type="auto"/>
            <w:vAlign w:val="center"/>
            <w:hideMark/>
          </w:tcPr>
          <w:p w:rsidR="004740B7" w:rsidRDefault="004740B7">
            <w:pPr>
              <w:jc w:val="center"/>
              <w:rPr>
                <w:b/>
                <w:bCs/>
              </w:rPr>
            </w:pPr>
            <w:r>
              <w:rPr>
                <w:b/>
                <w:bCs/>
              </w:rPr>
              <w:t>Description</w:t>
            </w:r>
          </w:p>
        </w:tc>
      </w:tr>
      <w:tr w:rsidR="004740B7" w:rsidTr="004740B7">
        <w:trPr>
          <w:tblCellSpacing w:w="15" w:type="dxa"/>
        </w:trPr>
        <w:tc>
          <w:tcPr>
            <w:tcW w:w="0" w:type="auto"/>
            <w:vAlign w:val="center"/>
            <w:hideMark/>
          </w:tcPr>
          <w:p w:rsidR="004740B7" w:rsidRDefault="004740B7">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w:t>
            </w:r>
            <w:proofErr w:type="spellStart"/>
            <w:r>
              <w:rPr>
                <w:rStyle w:val="HTMLCode"/>
                <w:rFonts w:eastAsiaTheme="majorEastAsia"/>
              </w:rPr>
              <w:t>wishlist</w:t>
            </w:r>
            <w:proofErr w:type="spellEnd"/>
          </w:p>
        </w:tc>
        <w:tc>
          <w:tcPr>
            <w:tcW w:w="0" w:type="auto"/>
            <w:vAlign w:val="center"/>
            <w:hideMark/>
          </w:tcPr>
          <w:p w:rsidR="004740B7" w:rsidRDefault="004740B7">
            <w:r>
              <w:t>GET</w:t>
            </w:r>
          </w:p>
        </w:tc>
        <w:tc>
          <w:tcPr>
            <w:tcW w:w="0" w:type="auto"/>
            <w:vAlign w:val="center"/>
            <w:hideMark/>
          </w:tcPr>
          <w:p w:rsidR="004740B7" w:rsidRDefault="004740B7">
            <w:r>
              <w:t xml:space="preserve">Get current user’s </w:t>
            </w:r>
            <w:proofErr w:type="spellStart"/>
            <w:r>
              <w:t>wishlist</w:t>
            </w:r>
            <w:proofErr w:type="spellEnd"/>
          </w:p>
        </w:tc>
      </w:tr>
      <w:tr w:rsidR="004740B7" w:rsidTr="004740B7">
        <w:trPr>
          <w:tblCellSpacing w:w="15" w:type="dxa"/>
        </w:trPr>
        <w:tc>
          <w:tcPr>
            <w:tcW w:w="0" w:type="auto"/>
            <w:vAlign w:val="center"/>
            <w:hideMark/>
          </w:tcPr>
          <w:p w:rsidR="004740B7" w:rsidRDefault="004740B7">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w:t>
            </w:r>
            <w:proofErr w:type="spellStart"/>
            <w:r>
              <w:rPr>
                <w:rStyle w:val="HTMLCode"/>
                <w:rFonts w:eastAsiaTheme="majorEastAsia"/>
              </w:rPr>
              <w:t>wishlist</w:t>
            </w:r>
            <w:proofErr w:type="spellEnd"/>
          </w:p>
        </w:tc>
        <w:tc>
          <w:tcPr>
            <w:tcW w:w="0" w:type="auto"/>
            <w:vAlign w:val="center"/>
            <w:hideMark/>
          </w:tcPr>
          <w:p w:rsidR="004740B7" w:rsidRDefault="004740B7">
            <w:r>
              <w:t>POST</w:t>
            </w:r>
          </w:p>
        </w:tc>
        <w:tc>
          <w:tcPr>
            <w:tcW w:w="0" w:type="auto"/>
            <w:vAlign w:val="center"/>
            <w:hideMark/>
          </w:tcPr>
          <w:p w:rsidR="004740B7" w:rsidRDefault="004740B7">
            <w:r>
              <w:t xml:space="preserve">Add product to </w:t>
            </w:r>
            <w:proofErr w:type="spellStart"/>
            <w:r>
              <w:t>wishlist</w:t>
            </w:r>
            <w:proofErr w:type="spellEnd"/>
          </w:p>
        </w:tc>
      </w:tr>
      <w:tr w:rsidR="004740B7" w:rsidTr="004740B7">
        <w:trPr>
          <w:tblCellSpacing w:w="15" w:type="dxa"/>
        </w:trPr>
        <w:tc>
          <w:tcPr>
            <w:tcW w:w="0" w:type="auto"/>
            <w:vAlign w:val="center"/>
            <w:hideMark/>
          </w:tcPr>
          <w:p w:rsidR="004740B7" w:rsidRDefault="004740B7">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w:t>
            </w:r>
            <w:proofErr w:type="spellStart"/>
            <w:r>
              <w:rPr>
                <w:rStyle w:val="HTMLCode"/>
                <w:rFonts w:eastAsiaTheme="majorEastAsia"/>
              </w:rPr>
              <w:t>wishlist</w:t>
            </w:r>
            <w:proofErr w:type="spellEnd"/>
            <w:r>
              <w:rPr>
                <w:rStyle w:val="HTMLCode"/>
                <w:rFonts w:eastAsiaTheme="majorEastAsia"/>
              </w:rPr>
              <w:t>/:id</w:t>
            </w:r>
          </w:p>
        </w:tc>
        <w:tc>
          <w:tcPr>
            <w:tcW w:w="0" w:type="auto"/>
            <w:vAlign w:val="center"/>
            <w:hideMark/>
          </w:tcPr>
          <w:p w:rsidR="004740B7" w:rsidRDefault="004740B7">
            <w:r>
              <w:t>DELETE</w:t>
            </w:r>
          </w:p>
        </w:tc>
        <w:tc>
          <w:tcPr>
            <w:tcW w:w="0" w:type="auto"/>
            <w:vAlign w:val="center"/>
            <w:hideMark/>
          </w:tcPr>
          <w:p w:rsidR="004740B7" w:rsidRDefault="004740B7">
            <w:r>
              <w:t xml:space="preserve">Remove item from </w:t>
            </w:r>
            <w:proofErr w:type="spellStart"/>
            <w:r>
              <w:t>wishlist</w:t>
            </w:r>
            <w:proofErr w:type="spellEnd"/>
          </w:p>
        </w:tc>
      </w:tr>
      <w:tr w:rsidR="004740B7" w:rsidTr="004740B7">
        <w:trPr>
          <w:tblCellSpacing w:w="15" w:type="dxa"/>
        </w:trPr>
        <w:tc>
          <w:tcPr>
            <w:tcW w:w="0" w:type="auto"/>
            <w:vAlign w:val="center"/>
            <w:hideMark/>
          </w:tcPr>
          <w:p w:rsidR="004740B7" w:rsidRDefault="004740B7">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/cart</w:t>
            </w:r>
          </w:p>
        </w:tc>
        <w:tc>
          <w:tcPr>
            <w:tcW w:w="0" w:type="auto"/>
            <w:vAlign w:val="center"/>
            <w:hideMark/>
          </w:tcPr>
          <w:p w:rsidR="004740B7" w:rsidRDefault="004740B7">
            <w:r>
              <w:t>GET</w:t>
            </w:r>
          </w:p>
        </w:tc>
        <w:tc>
          <w:tcPr>
            <w:tcW w:w="0" w:type="auto"/>
            <w:vAlign w:val="center"/>
            <w:hideMark/>
          </w:tcPr>
          <w:p w:rsidR="004740B7" w:rsidRDefault="004740B7">
            <w:r>
              <w:t>Get current cart</w:t>
            </w:r>
          </w:p>
        </w:tc>
      </w:tr>
      <w:tr w:rsidR="004740B7" w:rsidTr="004740B7">
        <w:trPr>
          <w:tblCellSpacing w:w="15" w:type="dxa"/>
        </w:trPr>
        <w:tc>
          <w:tcPr>
            <w:tcW w:w="0" w:type="auto"/>
            <w:vAlign w:val="center"/>
            <w:hideMark/>
          </w:tcPr>
          <w:p w:rsidR="004740B7" w:rsidRDefault="004740B7">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/cart</w:t>
            </w:r>
          </w:p>
        </w:tc>
        <w:tc>
          <w:tcPr>
            <w:tcW w:w="0" w:type="auto"/>
            <w:vAlign w:val="center"/>
            <w:hideMark/>
          </w:tcPr>
          <w:p w:rsidR="004740B7" w:rsidRDefault="004740B7">
            <w:r>
              <w:t>POST</w:t>
            </w:r>
          </w:p>
        </w:tc>
        <w:tc>
          <w:tcPr>
            <w:tcW w:w="0" w:type="auto"/>
            <w:vAlign w:val="center"/>
            <w:hideMark/>
          </w:tcPr>
          <w:p w:rsidR="004740B7" w:rsidRDefault="004740B7">
            <w:r>
              <w:t>Add product to cart</w:t>
            </w:r>
          </w:p>
        </w:tc>
      </w:tr>
      <w:tr w:rsidR="004740B7" w:rsidTr="004740B7">
        <w:trPr>
          <w:tblCellSpacing w:w="15" w:type="dxa"/>
        </w:trPr>
        <w:tc>
          <w:tcPr>
            <w:tcW w:w="0" w:type="auto"/>
            <w:vAlign w:val="center"/>
            <w:hideMark/>
          </w:tcPr>
          <w:p w:rsidR="004740B7" w:rsidRDefault="004740B7">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/cart/:</w:t>
            </w:r>
            <w:proofErr w:type="spellStart"/>
            <w:r>
              <w:rPr>
                <w:rStyle w:val="HTMLCode"/>
                <w:rFonts w:eastAsiaTheme="majorEastAsia"/>
              </w:rPr>
              <w:t>itemId</w:t>
            </w:r>
            <w:proofErr w:type="spellEnd"/>
          </w:p>
        </w:tc>
        <w:tc>
          <w:tcPr>
            <w:tcW w:w="0" w:type="auto"/>
            <w:vAlign w:val="center"/>
            <w:hideMark/>
          </w:tcPr>
          <w:p w:rsidR="004740B7" w:rsidRDefault="004740B7">
            <w:r>
              <w:t>PUT</w:t>
            </w:r>
          </w:p>
        </w:tc>
        <w:tc>
          <w:tcPr>
            <w:tcW w:w="0" w:type="auto"/>
            <w:vAlign w:val="center"/>
            <w:hideMark/>
          </w:tcPr>
          <w:p w:rsidR="004740B7" w:rsidRDefault="004740B7">
            <w:r>
              <w:t>Update cart item quantity</w:t>
            </w:r>
          </w:p>
        </w:tc>
      </w:tr>
      <w:tr w:rsidR="004740B7" w:rsidTr="004740B7">
        <w:trPr>
          <w:tblCellSpacing w:w="15" w:type="dxa"/>
        </w:trPr>
        <w:tc>
          <w:tcPr>
            <w:tcW w:w="0" w:type="auto"/>
            <w:vAlign w:val="center"/>
            <w:hideMark/>
          </w:tcPr>
          <w:p w:rsidR="004740B7" w:rsidRDefault="004740B7">
            <w:r>
              <w:rPr>
                <w:rStyle w:val="HTMLCode"/>
                <w:rFonts w:eastAsiaTheme="majorEastAsia"/>
              </w:rPr>
              <w:lastRenderedPageBreak/>
              <w:t>/</w:t>
            </w:r>
            <w:proofErr w:type="spellStart"/>
            <w:r>
              <w:rPr>
                <w:rStyle w:val="HTMLCode"/>
                <w:rFonts w:eastAsiaTheme="majorEastAsia"/>
              </w:rPr>
              <w:t>api</w:t>
            </w:r>
            <w:proofErr w:type="spellEnd"/>
            <w:r>
              <w:rPr>
                <w:rStyle w:val="HTMLCode"/>
                <w:rFonts w:eastAsiaTheme="majorEastAsia"/>
              </w:rPr>
              <w:t>/cart/:</w:t>
            </w:r>
            <w:proofErr w:type="spellStart"/>
            <w:r>
              <w:rPr>
                <w:rStyle w:val="HTMLCode"/>
                <w:rFonts w:eastAsiaTheme="majorEastAsia"/>
              </w:rPr>
              <w:t>itemId</w:t>
            </w:r>
            <w:proofErr w:type="spellEnd"/>
          </w:p>
        </w:tc>
        <w:tc>
          <w:tcPr>
            <w:tcW w:w="0" w:type="auto"/>
            <w:vAlign w:val="center"/>
            <w:hideMark/>
          </w:tcPr>
          <w:p w:rsidR="004740B7" w:rsidRDefault="004740B7">
            <w:r>
              <w:t>DELETE</w:t>
            </w:r>
          </w:p>
        </w:tc>
        <w:tc>
          <w:tcPr>
            <w:tcW w:w="0" w:type="auto"/>
            <w:vAlign w:val="center"/>
            <w:hideMark/>
          </w:tcPr>
          <w:p w:rsidR="004740B7" w:rsidRDefault="004740B7">
            <w:r>
              <w:t>Remove product from cart</w:t>
            </w:r>
          </w:p>
        </w:tc>
      </w:tr>
      <w:tr w:rsidR="004740B7" w:rsidTr="004740B7">
        <w:trPr>
          <w:tblCellSpacing w:w="15" w:type="dxa"/>
        </w:trPr>
        <w:tc>
          <w:tcPr>
            <w:tcW w:w="0" w:type="auto"/>
            <w:vAlign w:val="center"/>
            <w:hideMark/>
          </w:tcPr>
          <w:p w:rsidR="004740B7" w:rsidRDefault="004740B7">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/cart/move-to-</w:t>
            </w:r>
            <w:proofErr w:type="spellStart"/>
            <w:r>
              <w:rPr>
                <w:rStyle w:val="HTMLCode"/>
                <w:rFonts w:eastAsiaTheme="majorEastAsia"/>
              </w:rPr>
              <w:t>wishlist</w:t>
            </w:r>
            <w:proofErr w:type="spellEnd"/>
          </w:p>
        </w:tc>
        <w:tc>
          <w:tcPr>
            <w:tcW w:w="0" w:type="auto"/>
            <w:vAlign w:val="center"/>
            <w:hideMark/>
          </w:tcPr>
          <w:p w:rsidR="004740B7" w:rsidRDefault="004740B7">
            <w:r>
              <w:t>POST</w:t>
            </w:r>
          </w:p>
        </w:tc>
        <w:tc>
          <w:tcPr>
            <w:tcW w:w="0" w:type="auto"/>
            <w:vAlign w:val="center"/>
            <w:hideMark/>
          </w:tcPr>
          <w:p w:rsidR="004740B7" w:rsidRDefault="004740B7">
            <w:r>
              <w:t xml:space="preserve">Move cart item to </w:t>
            </w:r>
            <w:proofErr w:type="spellStart"/>
            <w:r>
              <w:t>wishlist</w:t>
            </w:r>
            <w:proofErr w:type="spellEnd"/>
          </w:p>
        </w:tc>
      </w:tr>
      <w:tr w:rsidR="004740B7" w:rsidTr="004740B7">
        <w:trPr>
          <w:tblCellSpacing w:w="15" w:type="dxa"/>
        </w:trPr>
        <w:tc>
          <w:tcPr>
            <w:tcW w:w="0" w:type="auto"/>
            <w:vAlign w:val="center"/>
            <w:hideMark/>
          </w:tcPr>
          <w:p w:rsidR="004740B7" w:rsidRDefault="004740B7">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w:t>
            </w:r>
            <w:proofErr w:type="spellStart"/>
            <w:r>
              <w:rPr>
                <w:rStyle w:val="HTMLCode"/>
                <w:rFonts w:eastAsiaTheme="majorEastAsia"/>
              </w:rPr>
              <w:t>wishlist</w:t>
            </w:r>
            <w:proofErr w:type="spellEnd"/>
            <w:r>
              <w:rPr>
                <w:rStyle w:val="HTMLCode"/>
                <w:rFonts w:eastAsiaTheme="majorEastAsia"/>
              </w:rPr>
              <w:t>/move-to-cart</w:t>
            </w:r>
          </w:p>
        </w:tc>
        <w:tc>
          <w:tcPr>
            <w:tcW w:w="0" w:type="auto"/>
            <w:vAlign w:val="center"/>
            <w:hideMark/>
          </w:tcPr>
          <w:p w:rsidR="004740B7" w:rsidRDefault="004740B7">
            <w:r>
              <w:t>POST</w:t>
            </w:r>
          </w:p>
        </w:tc>
        <w:tc>
          <w:tcPr>
            <w:tcW w:w="0" w:type="auto"/>
            <w:vAlign w:val="center"/>
            <w:hideMark/>
          </w:tcPr>
          <w:p w:rsidR="004740B7" w:rsidRDefault="004740B7">
            <w:r>
              <w:t xml:space="preserve">Move </w:t>
            </w:r>
            <w:proofErr w:type="spellStart"/>
            <w:r>
              <w:t>wishlist</w:t>
            </w:r>
            <w:proofErr w:type="spellEnd"/>
            <w:r>
              <w:t xml:space="preserve"> item to cart</w:t>
            </w:r>
          </w:p>
        </w:tc>
      </w:tr>
    </w:tbl>
    <w:p w:rsidR="004740B7" w:rsidRDefault="004740B7" w:rsidP="004740B7">
      <w:r>
        <w:pict>
          <v:rect id="_x0000_i1056" style="width:0;height:1.5pt" o:hralign="center" o:hrstd="t" o:hr="t" fillcolor="#a0a0a0" stroked="f"/>
        </w:pict>
      </w:r>
    </w:p>
    <w:p w:rsidR="004740B7" w:rsidRDefault="004740B7" w:rsidP="004740B7">
      <w:pPr>
        <w:pStyle w:val="Heading3"/>
      </w:pPr>
      <w:r>
        <w:rPr>
          <w:rFonts w:ascii="Calibri" w:hAnsi="Calibri" w:cs="Calibri"/>
        </w:rPr>
        <w:t>🧠</w:t>
      </w:r>
      <w:r>
        <w:t xml:space="preserve"> Business Rules &amp; Validations</w:t>
      </w:r>
    </w:p>
    <w:p w:rsidR="004740B7" w:rsidRDefault="004740B7" w:rsidP="004740B7">
      <w:pPr>
        <w:pStyle w:val="NormalWeb"/>
        <w:numPr>
          <w:ilvl w:val="0"/>
          <w:numId w:val="22"/>
        </w:numPr>
      </w:pPr>
      <w:r>
        <w:t xml:space="preserve">A product can only exist </w:t>
      </w:r>
      <w:r>
        <w:rPr>
          <w:rStyle w:val="Strong"/>
        </w:rPr>
        <w:t>once</w:t>
      </w:r>
      <w:r>
        <w:t xml:space="preserve"> in </w:t>
      </w:r>
      <w:proofErr w:type="spellStart"/>
      <w:r>
        <w:t>wishlist</w:t>
      </w:r>
      <w:proofErr w:type="spellEnd"/>
      <w:r>
        <w:t>/cart per user.</w:t>
      </w:r>
    </w:p>
    <w:p w:rsidR="004740B7" w:rsidRDefault="004740B7" w:rsidP="004740B7">
      <w:pPr>
        <w:pStyle w:val="NormalWeb"/>
        <w:numPr>
          <w:ilvl w:val="0"/>
          <w:numId w:val="22"/>
        </w:numPr>
      </w:pPr>
      <w:r>
        <w:t>Quantity must be ≥ 1 and ≤ available inventory.</w:t>
      </w:r>
    </w:p>
    <w:p w:rsidR="004740B7" w:rsidRDefault="004740B7" w:rsidP="004740B7">
      <w:pPr>
        <w:pStyle w:val="NormalWeb"/>
        <w:numPr>
          <w:ilvl w:val="0"/>
          <w:numId w:val="22"/>
        </w:numPr>
      </w:pPr>
      <w:r>
        <w:t xml:space="preserve">Moving an item from cart → </w:t>
      </w:r>
      <w:proofErr w:type="spellStart"/>
      <w:r>
        <w:t>wishlist</w:t>
      </w:r>
      <w:proofErr w:type="spellEnd"/>
      <w:r>
        <w:t xml:space="preserve"> </w:t>
      </w:r>
      <w:r>
        <w:rPr>
          <w:rStyle w:val="Strong"/>
        </w:rPr>
        <w:t>removes</w:t>
      </w:r>
      <w:r>
        <w:t xml:space="preserve"> it from the cart.</w:t>
      </w:r>
    </w:p>
    <w:p w:rsidR="004740B7" w:rsidRDefault="004740B7" w:rsidP="004740B7">
      <w:pPr>
        <w:pStyle w:val="NormalWeb"/>
        <w:numPr>
          <w:ilvl w:val="0"/>
          <w:numId w:val="22"/>
        </w:numPr>
      </w:pPr>
      <w:r>
        <w:t>Anonymous cart is stored using cookie/session and merged on login.</w:t>
      </w:r>
    </w:p>
    <w:p w:rsidR="004740B7" w:rsidRDefault="004740B7" w:rsidP="004740B7">
      <w:pPr>
        <w:pStyle w:val="NormalWeb"/>
        <w:numPr>
          <w:ilvl w:val="0"/>
          <w:numId w:val="22"/>
        </w:numPr>
      </w:pPr>
      <w:r>
        <w:t xml:space="preserve">Cart is </w:t>
      </w:r>
      <w:r>
        <w:rPr>
          <w:rStyle w:val="Strong"/>
        </w:rPr>
        <w:t>emptied</w:t>
      </w:r>
      <w:r>
        <w:t xml:space="preserve"> after order is placed.</w:t>
      </w:r>
    </w:p>
    <w:p w:rsidR="004740B7" w:rsidRDefault="004740B7" w:rsidP="004740B7">
      <w:pPr>
        <w:pStyle w:val="NormalWeb"/>
        <w:numPr>
          <w:ilvl w:val="0"/>
          <w:numId w:val="22"/>
        </w:numPr>
      </w:pPr>
      <w:proofErr w:type="spellStart"/>
      <w:r>
        <w:t>Wishlist</w:t>
      </w:r>
      <w:proofErr w:type="spellEnd"/>
      <w:r>
        <w:t xml:space="preserve"> remains intact even after order placement.</w:t>
      </w:r>
    </w:p>
    <w:p w:rsidR="004740B7" w:rsidRDefault="004740B7" w:rsidP="004740B7">
      <w:r>
        <w:pict>
          <v:rect id="_x0000_i1057" style="width:0;height:1.5pt" o:hralign="center" o:hrstd="t" o:hr="t" fillcolor="#a0a0a0" stroked="f"/>
        </w:pict>
      </w:r>
    </w:p>
    <w:p w:rsidR="004740B7" w:rsidRDefault="004740B7" w:rsidP="004740B7">
      <w:pPr>
        <w:pStyle w:val="Heading3"/>
      </w:pPr>
      <w:r>
        <w:rPr>
          <w:rFonts w:ascii="Calibri" w:hAnsi="Calibri" w:cs="Calibri"/>
        </w:rPr>
        <w:t>🧠</w:t>
      </w:r>
      <w:r>
        <w:t xml:space="preserve"> Suggestions for Enhancement</w:t>
      </w:r>
    </w:p>
    <w:p w:rsidR="004740B7" w:rsidRDefault="004740B7" w:rsidP="004740B7">
      <w:pPr>
        <w:pStyle w:val="NormalWeb"/>
        <w:numPr>
          <w:ilvl w:val="0"/>
          <w:numId w:val="23"/>
        </w:numPr>
      </w:pPr>
      <w:r>
        <w:rPr>
          <w:rStyle w:val="Strong"/>
        </w:rPr>
        <w:t xml:space="preserve">Share </w:t>
      </w:r>
      <w:proofErr w:type="spellStart"/>
      <w:r>
        <w:rPr>
          <w:rStyle w:val="Strong"/>
        </w:rPr>
        <w:t>Wishlist</w:t>
      </w:r>
      <w:proofErr w:type="spellEnd"/>
      <w:r>
        <w:t xml:space="preserve">: Let users share </w:t>
      </w:r>
      <w:proofErr w:type="spellStart"/>
      <w:r>
        <w:t>wishlist</w:t>
      </w:r>
      <w:proofErr w:type="spellEnd"/>
      <w:r>
        <w:t xml:space="preserve"> via link or email.</w:t>
      </w:r>
    </w:p>
    <w:p w:rsidR="004740B7" w:rsidRDefault="004740B7" w:rsidP="004740B7">
      <w:pPr>
        <w:pStyle w:val="NormalWeb"/>
        <w:numPr>
          <w:ilvl w:val="0"/>
          <w:numId w:val="23"/>
        </w:numPr>
      </w:pPr>
      <w:r>
        <w:rPr>
          <w:rStyle w:val="Strong"/>
        </w:rPr>
        <w:t>Smart Suggestions</w:t>
      </w:r>
      <w:r>
        <w:t xml:space="preserve">: Show "Recently </w:t>
      </w:r>
      <w:proofErr w:type="spellStart"/>
      <w:r>
        <w:t>Wishlisted</w:t>
      </w:r>
      <w:proofErr w:type="spellEnd"/>
      <w:r>
        <w:t>" or "Also in Cart" suggestions.</w:t>
      </w:r>
    </w:p>
    <w:p w:rsidR="004740B7" w:rsidRDefault="004740B7" w:rsidP="004740B7">
      <w:pPr>
        <w:pStyle w:val="NormalWeb"/>
        <w:numPr>
          <w:ilvl w:val="0"/>
          <w:numId w:val="23"/>
        </w:numPr>
      </w:pPr>
      <w:r>
        <w:rPr>
          <w:rStyle w:val="Strong"/>
        </w:rPr>
        <w:t>Save for Later</w:t>
      </w:r>
      <w:r>
        <w:t>: Let users move items out of cart to a "save for later" section.</w:t>
      </w:r>
    </w:p>
    <w:p w:rsidR="004740B7" w:rsidRDefault="004740B7" w:rsidP="004740B7">
      <w:pPr>
        <w:pStyle w:val="NormalWeb"/>
        <w:numPr>
          <w:ilvl w:val="0"/>
          <w:numId w:val="23"/>
        </w:numPr>
      </w:pPr>
      <w:r>
        <w:rPr>
          <w:rStyle w:val="Strong"/>
        </w:rPr>
        <w:t>Cart Abandonment Tracking</w:t>
      </w:r>
      <w:r>
        <w:t>: Track and email users who leave items in their cart.</w:t>
      </w:r>
    </w:p>
    <w:p w:rsidR="004740B7" w:rsidRDefault="004740B7"/>
    <w:p w:rsidR="004740B7" w:rsidRDefault="004740B7"/>
    <w:p w:rsidR="004740B7" w:rsidRDefault="004740B7"/>
    <w:p w:rsidR="004740B7" w:rsidRDefault="004740B7"/>
    <w:p w:rsidR="004740B7" w:rsidRDefault="004740B7"/>
    <w:p w:rsidR="004740B7" w:rsidRDefault="004740B7"/>
    <w:p w:rsidR="004740B7" w:rsidRDefault="004740B7"/>
    <w:p w:rsidR="004740B7" w:rsidRDefault="004740B7"/>
    <w:p w:rsidR="004740B7" w:rsidRDefault="004740B7"/>
    <w:p w:rsidR="004740B7" w:rsidRDefault="004740B7"/>
    <w:p w:rsidR="004740B7" w:rsidRDefault="004740B7" w:rsidP="004740B7">
      <w:pPr>
        <w:pStyle w:val="Heading2"/>
        <w:rPr>
          <w:rFonts w:ascii="Times New Roman" w:hAnsi="Times New Roman"/>
        </w:rPr>
      </w:pPr>
      <w:r>
        <w:rPr>
          <w:rFonts w:ascii="Segoe UI Symbol" w:hAnsi="Segoe UI Symbol" w:cs="Segoe UI Symbol"/>
        </w:rPr>
        <w:lastRenderedPageBreak/>
        <w:t>📦</w:t>
      </w:r>
      <w:r>
        <w:t xml:space="preserve"> Module 4: Orders &amp; Order Management</w:t>
      </w:r>
    </w:p>
    <w:p w:rsidR="004740B7" w:rsidRDefault="004740B7" w:rsidP="004740B7">
      <w:r>
        <w:pict>
          <v:rect id="_x0000_i1065" style="width:0;height:1.5pt" o:hralign="center" o:hrstd="t" o:hr="t" fillcolor="#a0a0a0" stroked="f"/>
        </w:pict>
      </w:r>
    </w:p>
    <w:p w:rsidR="004740B7" w:rsidRDefault="004740B7" w:rsidP="004740B7">
      <w:pPr>
        <w:pStyle w:val="Heading3"/>
      </w:pPr>
      <w:r>
        <w:rPr>
          <w:rFonts w:ascii="Segoe UI Symbol" w:hAnsi="Segoe UI Symbol" w:cs="Segoe UI Symbol"/>
        </w:rPr>
        <w:t>📘</w:t>
      </w:r>
      <w:r>
        <w:t xml:space="preserve"> Module Purpose</w:t>
      </w:r>
    </w:p>
    <w:p w:rsidR="004740B7" w:rsidRDefault="004740B7" w:rsidP="004740B7">
      <w:pPr>
        <w:pStyle w:val="NormalWeb"/>
      </w:pPr>
      <w:r>
        <w:t xml:space="preserve">This module handles the entire </w:t>
      </w:r>
      <w:r>
        <w:rPr>
          <w:rStyle w:val="Strong"/>
        </w:rPr>
        <w:t>order lifecycle</w:t>
      </w:r>
      <w:r>
        <w:t xml:space="preserve">, from placing an order from the cart to processing, shipping, delivery, return/refund, and maintaining historical order data. It supports different </w:t>
      </w:r>
      <w:r>
        <w:rPr>
          <w:rStyle w:val="Strong"/>
        </w:rPr>
        <w:t>order statuses</w:t>
      </w:r>
      <w:r>
        <w:t>, links to users, products, payments, and shipping, and is critical to business reporting and customer experience.</w:t>
      </w:r>
    </w:p>
    <w:p w:rsidR="004740B7" w:rsidRDefault="004740B7" w:rsidP="004740B7">
      <w:r>
        <w:pict>
          <v:rect id="_x0000_i1066" style="width:0;height:1.5pt" o:hralign="center" o:hrstd="t" o:hr="t" fillcolor="#a0a0a0" stroked="f"/>
        </w:pict>
      </w:r>
    </w:p>
    <w:p w:rsidR="004740B7" w:rsidRDefault="004740B7" w:rsidP="004740B7">
      <w:pPr>
        <w:pStyle w:val="Heading3"/>
      </w:pPr>
      <w:r>
        <w:rPr>
          <w:rFonts w:ascii="Segoe UI Symbol" w:hAnsi="Segoe UI Symbol" w:cs="Segoe UI Symbol"/>
        </w:rPr>
        <w:t>👥</w:t>
      </w:r>
      <w:r>
        <w:t xml:space="preserve"> Roles Involved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gridCol w:w="5087"/>
      </w:tblGrid>
      <w:tr w:rsidR="004740B7" w:rsidTr="004740B7">
        <w:trPr>
          <w:tblHeader/>
          <w:tblCellSpacing w:w="15" w:type="dxa"/>
        </w:trPr>
        <w:tc>
          <w:tcPr>
            <w:tcW w:w="0" w:type="auto"/>
            <w:vAlign w:val="center"/>
            <w:hideMark/>
          </w:tcPr>
          <w:p w:rsidR="004740B7" w:rsidRDefault="004740B7">
            <w:pPr>
              <w:jc w:val="center"/>
              <w:rPr>
                <w:b/>
                <w:bCs/>
              </w:rPr>
            </w:pPr>
            <w:r>
              <w:rPr>
                <w:b/>
                <w:bCs/>
              </w:rPr>
              <w:t>Role</w:t>
            </w:r>
          </w:p>
        </w:tc>
        <w:tc>
          <w:tcPr>
            <w:tcW w:w="0" w:type="auto"/>
            <w:vAlign w:val="center"/>
            <w:hideMark/>
          </w:tcPr>
          <w:p w:rsidR="004740B7" w:rsidRDefault="004740B7">
            <w:pPr>
              <w:jc w:val="center"/>
              <w:rPr>
                <w:b/>
                <w:bCs/>
              </w:rPr>
            </w:pPr>
            <w:r>
              <w:rPr>
                <w:b/>
                <w:bCs/>
              </w:rPr>
              <w:t>Access &amp; Permissions</w:t>
            </w:r>
          </w:p>
        </w:tc>
      </w:tr>
      <w:tr w:rsidR="004740B7" w:rsidTr="004740B7">
        <w:trPr>
          <w:tblCellSpacing w:w="15" w:type="dxa"/>
        </w:trPr>
        <w:tc>
          <w:tcPr>
            <w:tcW w:w="0" w:type="auto"/>
            <w:vAlign w:val="center"/>
            <w:hideMark/>
          </w:tcPr>
          <w:p w:rsidR="004740B7" w:rsidRDefault="004740B7">
            <w:r>
              <w:rPr>
                <w:rStyle w:val="Strong"/>
              </w:rPr>
              <w:t>Buyer</w:t>
            </w:r>
          </w:p>
        </w:tc>
        <w:tc>
          <w:tcPr>
            <w:tcW w:w="0" w:type="auto"/>
            <w:vAlign w:val="center"/>
            <w:hideMark/>
          </w:tcPr>
          <w:p w:rsidR="004740B7" w:rsidRDefault="004740B7">
            <w:r>
              <w:t>Place/view orders, track delivery, request return/refund</w:t>
            </w:r>
          </w:p>
        </w:tc>
      </w:tr>
      <w:tr w:rsidR="004740B7" w:rsidTr="004740B7">
        <w:trPr>
          <w:tblCellSpacing w:w="15" w:type="dxa"/>
        </w:trPr>
        <w:tc>
          <w:tcPr>
            <w:tcW w:w="0" w:type="auto"/>
            <w:vAlign w:val="center"/>
            <w:hideMark/>
          </w:tcPr>
          <w:p w:rsidR="004740B7" w:rsidRDefault="004740B7">
            <w:r>
              <w:rPr>
                <w:rStyle w:val="Strong"/>
              </w:rPr>
              <w:t>Super Admin</w:t>
            </w:r>
          </w:p>
        </w:tc>
        <w:tc>
          <w:tcPr>
            <w:tcW w:w="0" w:type="auto"/>
            <w:vAlign w:val="center"/>
            <w:hideMark/>
          </w:tcPr>
          <w:p w:rsidR="004740B7" w:rsidRDefault="004740B7">
            <w:r>
              <w:t>Monitor, manage all orders and analytics</w:t>
            </w:r>
          </w:p>
        </w:tc>
      </w:tr>
      <w:tr w:rsidR="004740B7" w:rsidTr="004740B7">
        <w:trPr>
          <w:tblCellSpacing w:w="15" w:type="dxa"/>
        </w:trPr>
        <w:tc>
          <w:tcPr>
            <w:tcW w:w="0" w:type="auto"/>
            <w:vAlign w:val="center"/>
            <w:hideMark/>
          </w:tcPr>
          <w:p w:rsidR="004740B7" w:rsidRDefault="004740B7">
            <w:r>
              <w:rPr>
                <w:rStyle w:val="Strong"/>
              </w:rPr>
              <w:t>Category Admin</w:t>
            </w:r>
          </w:p>
        </w:tc>
        <w:tc>
          <w:tcPr>
            <w:tcW w:w="0" w:type="auto"/>
            <w:vAlign w:val="center"/>
            <w:hideMark/>
          </w:tcPr>
          <w:p w:rsidR="004740B7" w:rsidRDefault="004740B7">
            <w:r>
              <w:t>View orders related to their category's products only</w:t>
            </w:r>
          </w:p>
        </w:tc>
      </w:tr>
      <w:tr w:rsidR="004740B7" w:rsidTr="004740B7">
        <w:trPr>
          <w:tblCellSpacing w:w="15" w:type="dxa"/>
        </w:trPr>
        <w:tc>
          <w:tcPr>
            <w:tcW w:w="0" w:type="auto"/>
            <w:vAlign w:val="center"/>
            <w:hideMark/>
          </w:tcPr>
          <w:p w:rsidR="004740B7" w:rsidRDefault="004740B7">
            <w:r>
              <w:rPr>
                <w:rStyle w:val="Strong"/>
              </w:rPr>
              <w:t>Anonymous User</w:t>
            </w:r>
          </w:p>
        </w:tc>
        <w:tc>
          <w:tcPr>
            <w:tcW w:w="0" w:type="auto"/>
            <w:vAlign w:val="center"/>
            <w:hideMark/>
          </w:tcPr>
          <w:p w:rsidR="004740B7" w:rsidRDefault="004740B7">
            <w:r>
              <w:t>Cannot place order; must register/login</w:t>
            </w:r>
          </w:p>
        </w:tc>
      </w:tr>
    </w:tbl>
    <w:p w:rsidR="004740B7" w:rsidRDefault="004740B7" w:rsidP="004740B7">
      <w:r>
        <w:pict>
          <v:rect id="_x0000_i1067" style="width:0;height:1.5pt" o:hralign="center" o:hrstd="t" o:hr="t" fillcolor="#a0a0a0" stroked="f"/>
        </w:pict>
      </w:r>
    </w:p>
    <w:p w:rsidR="004740B7" w:rsidRDefault="004740B7" w:rsidP="004740B7">
      <w:pPr>
        <w:pStyle w:val="Heading3"/>
      </w:pPr>
      <w:r>
        <w:rPr>
          <w:rFonts w:ascii="Calibri" w:hAnsi="Calibri" w:cs="Calibri"/>
        </w:rPr>
        <w:t>🧩</w:t>
      </w:r>
      <w:r>
        <w:t xml:space="preserve"> Key Functionalities</w:t>
      </w:r>
    </w:p>
    <w:p w:rsidR="004740B7" w:rsidRDefault="004740B7" w:rsidP="004740B7">
      <w:pPr>
        <w:pStyle w:val="NormalWeb"/>
        <w:numPr>
          <w:ilvl w:val="0"/>
          <w:numId w:val="24"/>
        </w:numPr>
      </w:pPr>
      <w:r>
        <w:rPr>
          <w:rStyle w:val="Strong"/>
        </w:rPr>
        <w:t>Place Order from Cart</w:t>
      </w:r>
    </w:p>
    <w:p w:rsidR="004740B7" w:rsidRDefault="004740B7" w:rsidP="004740B7">
      <w:pPr>
        <w:pStyle w:val="NormalWeb"/>
        <w:numPr>
          <w:ilvl w:val="1"/>
          <w:numId w:val="24"/>
        </w:numPr>
      </w:pPr>
      <w:r>
        <w:t>Buyer places order from cart</w:t>
      </w:r>
    </w:p>
    <w:p w:rsidR="004740B7" w:rsidRDefault="004740B7" w:rsidP="004740B7">
      <w:pPr>
        <w:pStyle w:val="NormalWeb"/>
        <w:numPr>
          <w:ilvl w:val="1"/>
          <w:numId w:val="24"/>
        </w:numPr>
      </w:pPr>
      <w:r>
        <w:t>Captures address, total price, and payment method</w:t>
      </w:r>
    </w:p>
    <w:p w:rsidR="004740B7" w:rsidRDefault="004740B7" w:rsidP="004740B7">
      <w:pPr>
        <w:pStyle w:val="NormalWeb"/>
        <w:numPr>
          <w:ilvl w:val="0"/>
          <w:numId w:val="24"/>
        </w:numPr>
      </w:pPr>
      <w:r>
        <w:rPr>
          <w:rStyle w:val="Strong"/>
        </w:rPr>
        <w:t>Order Processing</w:t>
      </w:r>
    </w:p>
    <w:p w:rsidR="004740B7" w:rsidRDefault="004740B7" w:rsidP="004740B7">
      <w:pPr>
        <w:pStyle w:val="NormalWeb"/>
        <w:numPr>
          <w:ilvl w:val="1"/>
          <w:numId w:val="24"/>
        </w:numPr>
      </w:pPr>
      <w:r>
        <w:t>Admin or system updates order status (Pending, Shipped, etc.)</w:t>
      </w:r>
    </w:p>
    <w:p w:rsidR="004740B7" w:rsidRDefault="004740B7" w:rsidP="004740B7">
      <w:pPr>
        <w:pStyle w:val="NormalWeb"/>
        <w:numPr>
          <w:ilvl w:val="1"/>
          <w:numId w:val="24"/>
        </w:numPr>
      </w:pPr>
      <w:r>
        <w:t>Payment linked with payment table</w:t>
      </w:r>
    </w:p>
    <w:p w:rsidR="004740B7" w:rsidRDefault="004740B7" w:rsidP="004740B7">
      <w:pPr>
        <w:pStyle w:val="NormalWeb"/>
        <w:numPr>
          <w:ilvl w:val="0"/>
          <w:numId w:val="24"/>
        </w:numPr>
      </w:pPr>
      <w:r>
        <w:rPr>
          <w:rStyle w:val="Strong"/>
        </w:rPr>
        <w:t>Order Status Management</w:t>
      </w:r>
    </w:p>
    <w:p w:rsidR="004740B7" w:rsidRDefault="004740B7" w:rsidP="004740B7">
      <w:pPr>
        <w:pStyle w:val="NormalWeb"/>
        <w:numPr>
          <w:ilvl w:val="1"/>
          <w:numId w:val="24"/>
        </w:numPr>
      </w:pPr>
      <w:r>
        <w:t xml:space="preserve">Track stages: </w:t>
      </w:r>
      <w:r>
        <w:rPr>
          <w:rStyle w:val="HTMLCode"/>
          <w:rFonts w:eastAsiaTheme="majorEastAsia"/>
        </w:rPr>
        <w:t>Pending</w:t>
      </w:r>
      <w:r>
        <w:t xml:space="preserve">, </w:t>
      </w:r>
      <w:r>
        <w:rPr>
          <w:rStyle w:val="HTMLCode"/>
          <w:rFonts w:eastAsiaTheme="majorEastAsia"/>
        </w:rPr>
        <w:t>Confirmed</w:t>
      </w:r>
      <w:r>
        <w:t xml:space="preserve">, </w:t>
      </w:r>
      <w:r>
        <w:rPr>
          <w:rStyle w:val="HTMLCode"/>
          <w:rFonts w:eastAsiaTheme="majorEastAsia"/>
        </w:rPr>
        <w:t>Packed</w:t>
      </w:r>
      <w:r>
        <w:t xml:space="preserve">, </w:t>
      </w:r>
      <w:r>
        <w:rPr>
          <w:rStyle w:val="HTMLCode"/>
          <w:rFonts w:eastAsiaTheme="majorEastAsia"/>
        </w:rPr>
        <w:t>Shipped</w:t>
      </w:r>
      <w:r>
        <w:t xml:space="preserve">, </w:t>
      </w:r>
      <w:r>
        <w:rPr>
          <w:rStyle w:val="HTMLCode"/>
          <w:rFonts w:eastAsiaTheme="majorEastAsia"/>
        </w:rPr>
        <w:t>Delivered</w:t>
      </w:r>
      <w:r>
        <w:t xml:space="preserve">, </w:t>
      </w:r>
      <w:r>
        <w:rPr>
          <w:rStyle w:val="HTMLCode"/>
          <w:rFonts w:eastAsiaTheme="majorEastAsia"/>
        </w:rPr>
        <w:t>Cancelled</w:t>
      </w:r>
      <w:r>
        <w:t xml:space="preserve">, </w:t>
      </w:r>
      <w:r>
        <w:rPr>
          <w:rStyle w:val="HTMLCode"/>
          <w:rFonts w:eastAsiaTheme="majorEastAsia"/>
        </w:rPr>
        <w:t>Returned</w:t>
      </w:r>
    </w:p>
    <w:p w:rsidR="004740B7" w:rsidRDefault="004740B7" w:rsidP="004740B7">
      <w:pPr>
        <w:pStyle w:val="NormalWeb"/>
        <w:numPr>
          <w:ilvl w:val="0"/>
          <w:numId w:val="24"/>
        </w:numPr>
      </w:pPr>
      <w:r>
        <w:rPr>
          <w:rStyle w:val="Strong"/>
        </w:rPr>
        <w:t>Multiple Products Per Order</w:t>
      </w:r>
    </w:p>
    <w:p w:rsidR="004740B7" w:rsidRDefault="004740B7" w:rsidP="004740B7">
      <w:pPr>
        <w:pStyle w:val="NormalWeb"/>
        <w:numPr>
          <w:ilvl w:val="1"/>
          <w:numId w:val="24"/>
        </w:numPr>
      </w:pPr>
      <w:r>
        <w:t>One order can contain multiple products with different quantities</w:t>
      </w:r>
    </w:p>
    <w:p w:rsidR="004740B7" w:rsidRDefault="004740B7" w:rsidP="004740B7">
      <w:pPr>
        <w:pStyle w:val="NormalWeb"/>
        <w:numPr>
          <w:ilvl w:val="1"/>
          <w:numId w:val="24"/>
        </w:numPr>
      </w:pPr>
      <w:r>
        <w:t xml:space="preserve">Maintained in </w:t>
      </w:r>
      <w:proofErr w:type="spellStart"/>
      <w:r>
        <w:rPr>
          <w:rStyle w:val="HTMLCode"/>
          <w:rFonts w:eastAsiaTheme="majorEastAsia"/>
        </w:rPr>
        <w:t>OrderItems</w:t>
      </w:r>
      <w:proofErr w:type="spellEnd"/>
      <w:r>
        <w:t xml:space="preserve"> table</w:t>
      </w:r>
    </w:p>
    <w:p w:rsidR="004740B7" w:rsidRDefault="004740B7" w:rsidP="004740B7">
      <w:pPr>
        <w:pStyle w:val="NormalWeb"/>
        <w:numPr>
          <w:ilvl w:val="0"/>
          <w:numId w:val="24"/>
        </w:numPr>
      </w:pPr>
      <w:r>
        <w:rPr>
          <w:rStyle w:val="Strong"/>
        </w:rPr>
        <w:t>Order History</w:t>
      </w:r>
    </w:p>
    <w:p w:rsidR="004740B7" w:rsidRDefault="004740B7" w:rsidP="004740B7">
      <w:pPr>
        <w:pStyle w:val="NormalWeb"/>
        <w:numPr>
          <w:ilvl w:val="1"/>
          <w:numId w:val="24"/>
        </w:numPr>
      </w:pPr>
      <w:r>
        <w:t>Buyers can view full order history</w:t>
      </w:r>
    </w:p>
    <w:p w:rsidR="004740B7" w:rsidRDefault="004740B7" w:rsidP="004740B7">
      <w:pPr>
        <w:pStyle w:val="NormalWeb"/>
        <w:numPr>
          <w:ilvl w:val="1"/>
          <w:numId w:val="24"/>
        </w:numPr>
      </w:pPr>
      <w:r>
        <w:t>Each order item has individual status for better tracking</w:t>
      </w:r>
    </w:p>
    <w:p w:rsidR="004740B7" w:rsidRDefault="004740B7" w:rsidP="004740B7">
      <w:pPr>
        <w:pStyle w:val="NormalWeb"/>
        <w:numPr>
          <w:ilvl w:val="0"/>
          <w:numId w:val="24"/>
        </w:numPr>
      </w:pPr>
      <w:r>
        <w:rPr>
          <w:rStyle w:val="Strong"/>
        </w:rPr>
        <w:t>Return/Refund</w:t>
      </w:r>
    </w:p>
    <w:p w:rsidR="004740B7" w:rsidRDefault="004740B7" w:rsidP="004740B7">
      <w:pPr>
        <w:pStyle w:val="NormalWeb"/>
        <w:numPr>
          <w:ilvl w:val="1"/>
          <w:numId w:val="24"/>
        </w:numPr>
      </w:pPr>
      <w:r>
        <w:t xml:space="preserve">Initiate return request (linked to </w:t>
      </w:r>
      <w:proofErr w:type="spellStart"/>
      <w:r>
        <w:t>ReturnRequests</w:t>
      </w:r>
      <w:proofErr w:type="spellEnd"/>
      <w:r>
        <w:t xml:space="preserve"> table)</w:t>
      </w:r>
    </w:p>
    <w:p w:rsidR="004740B7" w:rsidRDefault="004740B7" w:rsidP="004740B7">
      <w:pPr>
        <w:pStyle w:val="NormalWeb"/>
        <w:numPr>
          <w:ilvl w:val="1"/>
          <w:numId w:val="24"/>
        </w:numPr>
      </w:pPr>
      <w:r>
        <w:t>Refunds tracked (future expansion)</w:t>
      </w:r>
    </w:p>
    <w:p w:rsidR="004740B7" w:rsidRDefault="004740B7" w:rsidP="004740B7">
      <w:r>
        <w:lastRenderedPageBreak/>
        <w:pict>
          <v:rect id="_x0000_i1068" style="width:0;height:1.5pt" o:hralign="center" o:hrstd="t" o:hr="t" fillcolor="#a0a0a0" stroked="f"/>
        </w:pict>
      </w:r>
    </w:p>
    <w:p w:rsidR="004740B7" w:rsidRDefault="004740B7" w:rsidP="004740B7">
      <w:pPr>
        <w:pStyle w:val="Heading3"/>
      </w:pPr>
      <w:r>
        <w:rPr>
          <w:rFonts w:ascii="Segoe UI Symbol" w:hAnsi="Segoe UI Symbol" w:cs="Segoe UI Symbol"/>
        </w:rPr>
        <w:t>📌</w:t>
      </w:r>
      <w:r>
        <w:t xml:space="preserve"> Tables </w:t>
      </w:r>
      <w:proofErr w:type="gramStart"/>
      <w:r>
        <w:t>Used</w:t>
      </w:r>
      <w:proofErr w:type="gramEnd"/>
      <w:r>
        <w:t xml:space="preserve"> (from SQL schema)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1486"/>
        <w:gridCol w:w="3821"/>
      </w:tblGrid>
      <w:tr w:rsidR="004740B7" w:rsidTr="004740B7">
        <w:trPr>
          <w:tblHeader/>
          <w:tblCellSpacing w:w="15" w:type="dxa"/>
        </w:trPr>
        <w:tc>
          <w:tcPr>
            <w:tcW w:w="0" w:type="auto"/>
            <w:vAlign w:val="center"/>
            <w:hideMark/>
          </w:tcPr>
          <w:p w:rsidR="004740B7" w:rsidRDefault="004740B7">
            <w:pPr>
              <w:jc w:val="center"/>
              <w:rPr>
                <w:b/>
                <w:bCs/>
              </w:rPr>
            </w:pPr>
            <w:r>
              <w:rPr>
                <w:b/>
                <w:bCs/>
              </w:rPr>
              <w:t>No.</w:t>
            </w:r>
          </w:p>
        </w:tc>
        <w:tc>
          <w:tcPr>
            <w:tcW w:w="0" w:type="auto"/>
            <w:vAlign w:val="center"/>
            <w:hideMark/>
          </w:tcPr>
          <w:p w:rsidR="004740B7" w:rsidRDefault="004740B7">
            <w:pPr>
              <w:jc w:val="center"/>
              <w:rPr>
                <w:b/>
                <w:bCs/>
              </w:rPr>
            </w:pPr>
            <w:r>
              <w:rPr>
                <w:b/>
                <w:bCs/>
              </w:rPr>
              <w:t>Table Name</w:t>
            </w:r>
          </w:p>
        </w:tc>
        <w:tc>
          <w:tcPr>
            <w:tcW w:w="0" w:type="auto"/>
            <w:vAlign w:val="center"/>
            <w:hideMark/>
          </w:tcPr>
          <w:p w:rsidR="004740B7" w:rsidRDefault="004740B7">
            <w:pPr>
              <w:jc w:val="center"/>
              <w:rPr>
                <w:b/>
                <w:bCs/>
              </w:rPr>
            </w:pPr>
            <w:r>
              <w:rPr>
                <w:b/>
                <w:bCs/>
              </w:rPr>
              <w:t>Purpose</w:t>
            </w:r>
          </w:p>
        </w:tc>
      </w:tr>
      <w:tr w:rsidR="004740B7" w:rsidTr="004740B7">
        <w:trPr>
          <w:tblCellSpacing w:w="15" w:type="dxa"/>
        </w:trPr>
        <w:tc>
          <w:tcPr>
            <w:tcW w:w="0" w:type="auto"/>
            <w:vAlign w:val="center"/>
            <w:hideMark/>
          </w:tcPr>
          <w:p w:rsidR="004740B7" w:rsidRDefault="004740B7">
            <w:r>
              <w:t>19.</w:t>
            </w:r>
          </w:p>
        </w:tc>
        <w:tc>
          <w:tcPr>
            <w:tcW w:w="0" w:type="auto"/>
            <w:vAlign w:val="center"/>
            <w:hideMark/>
          </w:tcPr>
          <w:p w:rsidR="004740B7" w:rsidRDefault="004740B7">
            <w:r>
              <w:t>Orders</w:t>
            </w:r>
          </w:p>
        </w:tc>
        <w:tc>
          <w:tcPr>
            <w:tcW w:w="0" w:type="auto"/>
            <w:vAlign w:val="center"/>
            <w:hideMark/>
          </w:tcPr>
          <w:p w:rsidR="004740B7" w:rsidRDefault="004740B7">
            <w:r>
              <w:t>Main order record (user, total, payment)</w:t>
            </w:r>
          </w:p>
        </w:tc>
      </w:tr>
      <w:tr w:rsidR="004740B7" w:rsidTr="004740B7">
        <w:trPr>
          <w:tblCellSpacing w:w="15" w:type="dxa"/>
        </w:trPr>
        <w:tc>
          <w:tcPr>
            <w:tcW w:w="0" w:type="auto"/>
            <w:vAlign w:val="center"/>
            <w:hideMark/>
          </w:tcPr>
          <w:p w:rsidR="004740B7" w:rsidRDefault="004740B7">
            <w:r>
              <w:t>20.</w:t>
            </w:r>
          </w:p>
        </w:tc>
        <w:tc>
          <w:tcPr>
            <w:tcW w:w="0" w:type="auto"/>
            <w:vAlign w:val="center"/>
            <w:hideMark/>
          </w:tcPr>
          <w:p w:rsidR="004740B7" w:rsidRDefault="004740B7">
            <w:proofErr w:type="spellStart"/>
            <w:r>
              <w:t>OrderItems</w:t>
            </w:r>
            <w:proofErr w:type="spellEnd"/>
          </w:p>
        </w:tc>
        <w:tc>
          <w:tcPr>
            <w:tcW w:w="0" w:type="auto"/>
            <w:vAlign w:val="center"/>
            <w:hideMark/>
          </w:tcPr>
          <w:p w:rsidR="004740B7" w:rsidRDefault="004740B7">
            <w:r>
              <w:t>List of products in each order</w:t>
            </w:r>
          </w:p>
        </w:tc>
      </w:tr>
      <w:tr w:rsidR="004740B7" w:rsidTr="004740B7">
        <w:trPr>
          <w:tblCellSpacing w:w="15" w:type="dxa"/>
        </w:trPr>
        <w:tc>
          <w:tcPr>
            <w:tcW w:w="0" w:type="auto"/>
            <w:vAlign w:val="center"/>
            <w:hideMark/>
          </w:tcPr>
          <w:p w:rsidR="004740B7" w:rsidRDefault="004740B7">
            <w:r>
              <w:t>21.</w:t>
            </w:r>
          </w:p>
        </w:tc>
        <w:tc>
          <w:tcPr>
            <w:tcW w:w="0" w:type="auto"/>
            <w:vAlign w:val="center"/>
            <w:hideMark/>
          </w:tcPr>
          <w:p w:rsidR="004740B7" w:rsidRDefault="004740B7">
            <w:proofErr w:type="spellStart"/>
            <w:r>
              <w:t>OrderStatus</w:t>
            </w:r>
            <w:proofErr w:type="spellEnd"/>
          </w:p>
        </w:tc>
        <w:tc>
          <w:tcPr>
            <w:tcW w:w="0" w:type="auto"/>
            <w:vAlign w:val="center"/>
            <w:hideMark/>
          </w:tcPr>
          <w:p w:rsidR="004740B7" w:rsidRDefault="004740B7">
            <w:r>
              <w:t>Tracks status updates over time</w:t>
            </w:r>
          </w:p>
        </w:tc>
      </w:tr>
      <w:tr w:rsidR="004740B7" w:rsidTr="004740B7">
        <w:trPr>
          <w:tblCellSpacing w:w="15" w:type="dxa"/>
        </w:trPr>
        <w:tc>
          <w:tcPr>
            <w:tcW w:w="0" w:type="auto"/>
            <w:vAlign w:val="center"/>
            <w:hideMark/>
          </w:tcPr>
          <w:p w:rsidR="004740B7" w:rsidRDefault="004740B7">
            <w:r>
              <w:t>22.</w:t>
            </w:r>
          </w:p>
        </w:tc>
        <w:tc>
          <w:tcPr>
            <w:tcW w:w="0" w:type="auto"/>
            <w:vAlign w:val="center"/>
            <w:hideMark/>
          </w:tcPr>
          <w:p w:rsidR="004740B7" w:rsidRDefault="004740B7">
            <w:proofErr w:type="spellStart"/>
            <w:r>
              <w:t>ShippingDetails</w:t>
            </w:r>
            <w:proofErr w:type="spellEnd"/>
          </w:p>
        </w:tc>
        <w:tc>
          <w:tcPr>
            <w:tcW w:w="0" w:type="auto"/>
            <w:vAlign w:val="center"/>
            <w:hideMark/>
          </w:tcPr>
          <w:p w:rsidR="004740B7" w:rsidRDefault="004740B7">
            <w:r>
              <w:t>Stores delivery address and shipment info</w:t>
            </w:r>
          </w:p>
        </w:tc>
      </w:tr>
      <w:tr w:rsidR="004740B7" w:rsidTr="004740B7">
        <w:trPr>
          <w:tblCellSpacing w:w="15" w:type="dxa"/>
        </w:trPr>
        <w:tc>
          <w:tcPr>
            <w:tcW w:w="0" w:type="auto"/>
            <w:vAlign w:val="center"/>
            <w:hideMark/>
          </w:tcPr>
          <w:p w:rsidR="004740B7" w:rsidRDefault="004740B7">
            <w:r>
              <w:t>23.</w:t>
            </w:r>
          </w:p>
        </w:tc>
        <w:tc>
          <w:tcPr>
            <w:tcW w:w="0" w:type="auto"/>
            <w:vAlign w:val="center"/>
            <w:hideMark/>
          </w:tcPr>
          <w:p w:rsidR="004740B7" w:rsidRDefault="004740B7">
            <w:proofErr w:type="spellStart"/>
            <w:r>
              <w:t>ReturnRequests</w:t>
            </w:r>
            <w:proofErr w:type="spellEnd"/>
          </w:p>
        </w:tc>
        <w:tc>
          <w:tcPr>
            <w:tcW w:w="0" w:type="auto"/>
            <w:vAlign w:val="center"/>
            <w:hideMark/>
          </w:tcPr>
          <w:p w:rsidR="004740B7" w:rsidRDefault="004740B7">
            <w:r>
              <w:t>Optional — handles product return flow</w:t>
            </w:r>
          </w:p>
        </w:tc>
      </w:tr>
    </w:tbl>
    <w:p w:rsidR="004740B7" w:rsidRDefault="004740B7" w:rsidP="004740B7">
      <w:r>
        <w:pict>
          <v:rect id="_x0000_i1069" style="width:0;height:1.5pt" o:hralign="center" o:hrstd="t" o:hr="t" fillcolor="#a0a0a0" stroked="f"/>
        </w:pict>
      </w:r>
    </w:p>
    <w:p w:rsidR="004740B7" w:rsidRDefault="004740B7" w:rsidP="004740B7">
      <w:pPr>
        <w:pStyle w:val="Heading3"/>
      </w:pPr>
      <w:r>
        <w:rPr>
          <w:rFonts w:ascii="Segoe UI Symbol" w:hAnsi="Segoe UI Symbol" w:cs="Segoe UI Symbol"/>
        </w:rPr>
        <w:t>🔄</w:t>
      </w:r>
      <w:r>
        <w:t xml:space="preserve"> Data Flow Summary</w:t>
      </w:r>
    </w:p>
    <w:p w:rsidR="004740B7" w:rsidRDefault="004740B7" w:rsidP="004740B7">
      <w:pPr>
        <w:pStyle w:val="NormalWeb"/>
        <w:numPr>
          <w:ilvl w:val="0"/>
          <w:numId w:val="25"/>
        </w:numPr>
      </w:pPr>
      <w:r>
        <w:t>User adds product(s) to cart</w:t>
      </w:r>
    </w:p>
    <w:p w:rsidR="004740B7" w:rsidRDefault="004740B7" w:rsidP="004740B7">
      <w:pPr>
        <w:pStyle w:val="NormalWeb"/>
        <w:numPr>
          <w:ilvl w:val="0"/>
          <w:numId w:val="25"/>
        </w:numPr>
      </w:pPr>
      <w:r>
        <w:t>On checkout:</w:t>
      </w:r>
    </w:p>
    <w:p w:rsidR="004740B7" w:rsidRDefault="004740B7" w:rsidP="004740B7">
      <w:pPr>
        <w:pStyle w:val="NormalWeb"/>
        <w:numPr>
          <w:ilvl w:val="1"/>
          <w:numId w:val="25"/>
        </w:numPr>
      </w:pPr>
      <w:r>
        <w:t>Order is created</w:t>
      </w:r>
    </w:p>
    <w:p w:rsidR="004740B7" w:rsidRDefault="004740B7" w:rsidP="004740B7">
      <w:pPr>
        <w:pStyle w:val="NormalWeb"/>
        <w:numPr>
          <w:ilvl w:val="1"/>
          <w:numId w:val="25"/>
        </w:numPr>
      </w:pPr>
      <w:r>
        <w:t>Cart is cleared</w:t>
      </w:r>
    </w:p>
    <w:p w:rsidR="004740B7" w:rsidRDefault="004740B7" w:rsidP="004740B7">
      <w:pPr>
        <w:pStyle w:val="NormalWeb"/>
        <w:numPr>
          <w:ilvl w:val="1"/>
          <w:numId w:val="25"/>
        </w:numPr>
      </w:pPr>
      <w:r>
        <w:t xml:space="preserve">Items copied to </w:t>
      </w:r>
      <w:proofErr w:type="spellStart"/>
      <w:r>
        <w:rPr>
          <w:rStyle w:val="HTMLCode"/>
          <w:rFonts w:eastAsiaTheme="majorEastAsia"/>
        </w:rPr>
        <w:t>OrderItems</w:t>
      </w:r>
      <w:proofErr w:type="spellEnd"/>
    </w:p>
    <w:p w:rsidR="004740B7" w:rsidRDefault="004740B7" w:rsidP="004740B7">
      <w:pPr>
        <w:pStyle w:val="NormalWeb"/>
        <w:numPr>
          <w:ilvl w:val="1"/>
          <w:numId w:val="25"/>
        </w:numPr>
      </w:pPr>
      <w:r>
        <w:t>Shipping address &amp; payment linked</w:t>
      </w:r>
    </w:p>
    <w:p w:rsidR="004740B7" w:rsidRDefault="004740B7" w:rsidP="004740B7">
      <w:pPr>
        <w:pStyle w:val="NormalWeb"/>
        <w:numPr>
          <w:ilvl w:val="0"/>
          <w:numId w:val="25"/>
        </w:numPr>
      </w:pPr>
      <w:r>
        <w:t>Admin can update status</w:t>
      </w:r>
    </w:p>
    <w:p w:rsidR="004740B7" w:rsidRDefault="004740B7" w:rsidP="004740B7">
      <w:pPr>
        <w:pStyle w:val="NormalWeb"/>
        <w:numPr>
          <w:ilvl w:val="0"/>
          <w:numId w:val="25"/>
        </w:numPr>
      </w:pPr>
      <w:r>
        <w:t>User tracks status from portal</w:t>
      </w:r>
    </w:p>
    <w:p w:rsidR="004740B7" w:rsidRDefault="004740B7" w:rsidP="004740B7">
      <w:pPr>
        <w:pStyle w:val="NormalWeb"/>
        <w:numPr>
          <w:ilvl w:val="0"/>
          <w:numId w:val="25"/>
        </w:numPr>
      </w:pPr>
      <w:r>
        <w:t>Return can be initiated if applicable</w:t>
      </w:r>
    </w:p>
    <w:p w:rsidR="004740B7" w:rsidRDefault="004740B7" w:rsidP="004740B7">
      <w:r>
        <w:pict>
          <v:rect id="_x0000_i1070" style="width:0;height:1.5pt" o:hralign="center" o:hrstd="t" o:hr="t" fillcolor="#a0a0a0" stroked="f"/>
        </w:pict>
      </w:r>
    </w:p>
    <w:p w:rsidR="004740B7" w:rsidRDefault="004740B7" w:rsidP="004740B7">
      <w:pPr>
        <w:pStyle w:val="Heading3"/>
      </w:pPr>
      <w:r>
        <w:rPr>
          <w:rFonts w:ascii="Calibri" w:hAnsi="Calibri" w:cs="Calibri"/>
        </w:rPr>
        <w:t>🧾</w:t>
      </w:r>
      <w:r>
        <w:t xml:space="preserve"> API Requirements (Sample)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6"/>
        <w:gridCol w:w="794"/>
        <w:gridCol w:w="1871"/>
      </w:tblGrid>
      <w:tr w:rsidR="004740B7" w:rsidTr="004740B7">
        <w:trPr>
          <w:tblHeader/>
          <w:tblCellSpacing w:w="15" w:type="dxa"/>
        </w:trPr>
        <w:tc>
          <w:tcPr>
            <w:tcW w:w="0" w:type="auto"/>
            <w:vAlign w:val="center"/>
            <w:hideMark/>
          </w:tcPr>
          <w:p w:rsidR="004740B7" w:rsidRDefault="004740B7">
            <w:pPr>
              <w:jc w:val="center"/>
              <w:rPr>
                <w:b/>
                <w:bCs/>
              </w:rPr>
            </w:pPr>
            <w:r>
              <w:rPr>
                <w:b/>
                <w:bCs/>
              </w:rPr>
              <w:t>API</w:t>
            </w:r>
          </w:p>
        </w:tc>
        <w:tc>
          <w:tcPr>
            <w:tcW w:w="0" w:type="auto"/>
            <w:vAlign w:val="center"/>
            <w:hideMark/>
          </w:tcPr>
          <w:p w:rsidR="004740B7" w:rsidRDefault="004740B7">
            <w:pPr>
              <w:jc w:val="center"/>
              <w:rPr>
                <w:b/>
                <w:bCs/>
              </w:rPr>
            </w:pPr>
            <w:r>
              <w:rPr>
                <w:b/>
                <w:bCs/>
              </w:rPr>
              <w:t>Method</w:t>
            </w:r>
          </w:p>
        </w:tc>
        <w:tc>
          <w:tcPr>
            <w:tcW w:w="0" w:type="auto"/>
            <w:vAlign w:val="center"/>
            <w:hideMark/>
          </w:tcPr>
          <w:p w:rsidR="004740B7" w:rsidRDefault="004740B7">
            <w:pPr>
              <w:jc w:val="center"/>
              <w:rPr>
                <w:b/>
                <w:bCs/>
              </w:rPr>
            </w:pPr>
            <w:r>
              <w:rPr>
                <w:b/>
                <w:bCs/>
              </w:rPr>
              <w:t>Description</w:t>
            </w:r>
          </w:p>
        </w:tc>
      </w:tr>
      <w:tr w:rsidR="004740B7" w:rsidTr="004740B7">
        <w:trPr>
          <w:tblCellSpacing w:w="15" w:type="dxa"/>
        </w:trPr>
        <w:tc>
          <w:tcPr>
            <w:tcW w:w="0" w:type="auto"/>
            <w:vAlign w:val="center"/>
            <w:hideMark/>
          </w:tcPr>
          <w:p w:rsidR="004740B7" w:rsidRDefault="004740B7">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/orders</w:t>
            </w:r>
          </w:p>
        </w:tc>
        <w:tc>
          <w:tcPr>
            <w:tcW w:w="0" w:type="auto"/>
            <w:vAlign w:val="center"/>
            <w:hideMark/>
          </w:tcPr>
          <w:p w:rsidR="004740B7" w:rsidRDefault="004740B7">
            <w:r>
              <w:t>POST</w:t>
            </w:r>
          </w:p>
        </w:tc>
        <w:tc>
          <w:tcPr>
            <w:tcW w:w="0" w:type="auto"/>
            <w:vAlign w:val="center"/>
            <w:hideMark/>
          </w:tcPr>
          <w:p w:rsidR="004740B7" w:rsidRDefault="004740B7">
            <w:r>
              <w:t>Place new order</w:t>
            </w:r>
          </w:p>
        </w:tc>
      </w:tr>
      <w:tr w:rsidR="004740B7" w:rsidTr="004740B7">
        <w:trPr>
          <w:tblCellSpacing w:w="15" w:type="dxa"/>
        </w:trPr>
        <w:tc>
          <w:tcPr>
            <w:tcW w:w="0" w:type="auto"/>
            <w:vAlign w:val="center"/>
            <w:hideMark/>
          </w:tcPr>
          <w:p w:rsidR="004740B7" w:rsidRDefault="004740B7">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/orders/:</w:t>
            </w:r>
            <w:proofErr w:type="spellStart"/>
            <w:r>
              <w:rPr>
                <w:rStyle w:val="HTMLCode"/>
                <w:rFonts w:eastAsiaTheme="majorEastAsia"/>
              </w:rPr>
              <w:t>orderId</w:t>
            </w:r>
            <w:proofErr w:type="spellEnd"/>
          </w:p>
        </w:tc>
        <w:tc>
          <w:tcPr>
            <w:tcW w:w="0" w:type="auto"/>
            <w:vAlign w:val="center"/>
            <w:hideMark/>
          </w:tcPr>
          <w:p w:rsidR="004740B7" w:rsidRDefault="004740B7">
            <w:r>
              <w:t>GET</w:t>
            </w:r>
          </w:p>
        </w:tc>
        <w:tc>
          <w:tcPr>
            <w:tcW w:w="0" w:type="auto"/>
            <w:vAlign w:val="center"/>
            <w:hideMark/>
          </w:tcPr>
          <w:p w:rsidR="004740B7" w:rsidRDefault="004740B7">
            <w:r>
              <w:t>Get order details</w:t>
            </w:r>
          </w:p>
        </w:tc>
      </w:tr>
      <w:tr w:rsidR="004740B7" w:rsidTr="004740B7">
        <w:trPr>
          <w:tblCellSpacing w:w="15" w:type="dxa"/>
        </w:trPr>
        <w:tc>
          <w:tcPr>
            <w:tcW w:w="0" w:type="auto"/>
            <w:vAlign w:val="center"/>
            <w:hideMark/>
          </w:tcPr>
          <w:p w:rsidR="004740B7" w:rsidRDefault="004740B7">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/orders/history</w:t>
            </w:r>
          </w:p>
        </w:tc>
        <w:tc>
          <w:tcPr>
            <w:tcW w:w="0" w:type="auto"/>
            <w:vAlign w:val="center"/>
            <w:hideMark/>
          </w:tcPr>
          <w:p w:rsidR="004740B7" w:rsidRDefault="004740B7">
            <w:r>
              <w:t>GET</w:t>
            </w:r>
          </w:p>
        </w:tc>
        <w:tc>
          <w:tcPr>
            <w:tcW w:w="0" w:type="auto"/>
            <w:vAlign w:val="center"/>
            <w:hideMark/>
          </w:tcPr>
          <w:p w:rsidR="004740B7" w:rsidRDefault="004740B7">
            <w:r>
              <w:t>Get order history</w:t>
            </w:r>
          </w:p>
        </w:tc>
      </w:tr>
      <w:tr w:rsidR="004740B7" w:rsidTr="004740B7">
        <w:trPr>
          <w:tblCellSpacing w:w="15" w:type="dxa"/>
        </w:trPr>
        <w:tc>
          <w:tcPr>
            <w:tcW w:w="0" w:type="auto"/>
            <w:vAlign w:val="center"/>
            <w:hideMark/>
          </w:tcPr>
          <w:p w:rsidR="004740B7" w:rsidRDefault="004740B7">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/orders/:</w:t>
            </w:r>
            <w:proofErr w:type="spellStart"/>
            <w:r>
              <w:rPr>
                <w:rStyle w:val="HTMLCode"/>
                <w:rFonts w:eastAsiaTheme="majorEastAsia"/>
              </w:rPr>
              <w:t>orderId</w:t>
            </w:r>
            <w:proofErr w:type="spellEnd"/>
            <w:r>
              <w:rPr>
                <w:rStyle w:val="HTMLCode"/>
                <w:rFonts w:eastAsiaTheme="majorEastAsia"/>
              </w:rPr>
              <w:t>/status</w:t>
            </w:r>
          </w:p>
        </w:tc>
        <w:tc>
          <w:tcPr>
            <w:tcW w:w="0" w:type="auto"/>
            <w:vAlign w:val="center"/>
            <w:hideMark/>
          </w:tcPr>
          <w:p w:rsidR="004740B7" w:rsidRDefault="004740B7">
            <w:r>
              <w:t>PUT</w:t>
            </w:r>
          </w:p>
        </w:tc>
        <w:tc>
          <w:tcPr>
            <w:tcW w:w="0" w:type="auto"/>
            <w:vAlign w:val="center"/>
            <w:hideMark/>
          </w:tcPr>
          <w:p w:rsidR="004740B7" w:rsidRDefault="004740B7">
            <w:r>
              <w:t>Update order status</w:t>
            </w:r>
          </w:p>
        </w:tc>
      </w:tr>
      <w:tr w:rsidR="004740B7" w:rsidTr="004740B7">
        <w:trPr>
          <w:tblCellSpacing w:w="15" w:type="dxa"/>
        </w:trPr>
        <w:tc>
          <w:tcPr>
            <w:tcW w:w="0" w:type="auto"/>
            <w:vAlign w:val="center"/>
            <w:hideMark/>
          </w:tcPr>
          <w:p w:rsidR="004740B7" w:rsidRDefault="004740B7">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/orders/:</w:t>
            </w:r>
            <w:proofErr w:type="spellStart"/>
            <w:r>
              <w:rPr>
                <w:rStyle w:val="HTMLCode"/>
                <w:rFonts w:eastAsiaTheme="majorEastAsia"/>
              </w:rPr>
              <w:t>orderId</w:t>
            </w:r>
            <w:proofErr w:type="spellEnd"/>
            <w:r>
              <w:rPr>
                <w:rStyle w:val="HTMLCode"/>
                <w:rFonts w:eastAsiaTheme="majorEastAsia"/>
              </w:rPr>
              <w:t>/return</w:t>
            </w:r>
          </w:p>
        </w:tc>
        <w:tc>
          <w:tcPr>
            <w:tcW w:w="0" w:type="auto"/>
            <w:vAlign w:val="center"/>
            <w:hideMark/>
          </w:tcPr>
          <w:p w:rsidR="004740B7" w:rsidRDefault="004740B7">
            <w:r>
              <w:t>POST</w:t>
            </w:r>
          </w:p>
        </w:tc>
        <w:tc>
          <w:tcPr>
            <w:tcW w:w="0" w:type="auto"/>
            <w:vAlign w:val="center"/>
            <w:hideMark/>
          </w:tcPr>
          <w:p w:rsidR="004740B7" w:rsidRDefault="004740B7">
            <w:r>
              <w:t>Request a return</w:t>
            </w:r>
          </w:p>
        </w:tc>
      </w:tr>
      <w:tr w:rsidR="004740B7" w:rsidTr="004740B7">
        <w:trPr>
          <w:tblCellSpacing w:w="15" w:type="dxa"/>
        </w:trPr>
        <w:tc>
          <w:tcPr>
            <w:tcW w:w="0" w:type="auto"/>
            <w:vAlign w:val="center"/>
            <w:hideMark/>
          </w:tcPr>
          <w:p w:rsidR="004740B7" w:rsidRDefault="004740B7">
            <w:r>
              <w:rPr>
                <w:rStyle w:val="HTMLCode"/>
                <w:rFonts w:eastAsiaTheme="majorEastAsia"/>
              </w:rPr>
              <w:lastRenderedPageBreak/>
              <w:t>/</w:t>
            </w:r>
            <w:proofErr w:type="spellStart"/>
            <w:r>
              <w:rPr>
                <w:rStyle w:val="HTMLCode"/>
                <w:rFonts w:eastAsiaTheme="majorEastAsia"/>
              </w:rPr>
              <w:t>api</w:t>
            </w:r>
            <w:proofErr w:type="spellEnd"/>
            <w:r>
              <w:rPr>
                <w:rStyle w:val="HTMLCode"/>
                <w:rFonts w:eastAsiaTheme="majorEastAsia"/>
              </w:rPr>
              <w:t>/shipping/:</w:t>
            </w:r>
            <w:proofErr w:type="spellStart"/>
            <w:r>
              <w:rPr>
                <w:rStyle w:val="HTMLCode"/>
                <w:rFonts w:eastAsiaTheme="majorEastAsia"/>
              </w:rPr>
              <w:t>orderId</w:t>
            </w:r>
            <w:proofErr w:type="spellEnd"/>
          </w:p>
        </w:tc>
        <w:tc>
          <w:tcPr>
            <w:tcW w:w="0" w:type="auto"/>
            <w:vAlign w:val="center"/>
            <w:hideMark/>
          </w:tcPr>
          <w:p w:rsidR="004740B7" w:rsidRDefault="004740B7">
            <w:r>
              <w:t>GET</w:t>
            </w:r>
          </w:p>
        </w:tc>
        <w:tc>
          <w:tcPr>
            <w:tcW w:w="0" w:type="auto"/>
            <w:vAlign w:val="center"/>
            <w:hideMark/>
          </w:tcPr>
          <w:p w:rsidR="004740B7" w:rsidRDefault="004740B7">
            <w:r>
              <w:t>Get shipping details</w:t>
            </w:r>
          </w:p>
        </w:tc>
      </w:tr>
    </w:tbl>
    <w:p w:rsidR="004740B7" w:rsidRDefault="004740B7" w:rsidP="004740B7">
      <w:r>
        <w:pict>
          <v:rect id="_x0000_i1071" style="width:0;height:1.5pt" o:hralign="center" o:hrstd="t" o:hr="t" fillcolor="#a0a0a0" stroked="f"/>
        </w:pict>
      </w:r>
    </w:p>
    <w:p w:rsidR="004740B7" w:rsidRDefault="004740B7" w:rsidP="004740B7">
      <w:pPr>
        <w:pStyle w:val="Heading3"/>
      </w:pPr>
      <w:r>
        <w:rPr>
          <w:rFonts w:ascii="Segoe UI Symbol" w:hAnsi="Segoe UI Symbol" w:cs="Segoe UI Symbol"/>
        </w:rPr>
        <w:t>🔐</w:t>
      </w:r>
      <w:r>
        <w:t xml:space="preserve"> Business Rules &amp; Validations</w:t>
      </w:r>
    </w:p>
    <w:p w:rsidR="004740B7" w:rsidRDefault="004740B7" w:rsidP="004740B7">
      <w:pPr>
        <w:pStyle w:val="NormalWeb"/>
        <w:numPr>
          <w:ilvl w:val="0"/>
          <w:numId w:val="26"/>
        </w:numPr>
      </w:pPr>
      <w:r>
        <w:t>User must be logged in to place an order</w:t>
      </w:r>
    </w:p>
    <w:p w:rsidR="004740B7" w:rsidRDefault="004740B7" w:rsidP="004740B7">
      <w:pPr>
        <w:pStyle w:val="NormalWeb"/>
        <w:numPr>
          <w:ilvl w:val="0"/>
          <w:numId w:val="26"/>
        </w:numPr>
      </w:pPr>
      <w:r>
        <w:t xml:space="preserve">One order can have multiple products (handled in </w:t>
      </w:r>
      <w:proofErr w:type="spellStart"/>
      <w:r>
        <w:rPr>
          <w:rStyle w:val="HTMLCode"/>
          <w:rFonts w:eastAsiaTheme="majorEastAsia"/>
        </w:rPr>
        <w:t>OrderItems</w:t>
      </w:r>
      <w:proofErr w:type="spellEnd"/>
      <w:r>
        <w:t>)</w:t>
      </w:r>
    </w:p>
    <w:p w:rsidR="004740B7" w:rsidRDefault="004740B7" w:rsidP="004740B7">
      <w:pPr>
        <w:pStyle w:val="NormalWeb"/>
        <w:numPr>
          <w:ilvl w:val="0"/>
          <w:numId w:val="26"/>
        </w:numPr>
      </w:pPr>
      <w:r>
        <w:t>Order total is calculated at the time of placement</w:t>
      </w:r>
    </w:p>
    <w:p w:rsidR="004740B7" w:rsidRDefault="004740B7" w:rsidP="004740B7">
      <w:pPr>
        <w:pStyle w:val="NormalWeb"/>
        <w:numPr>
          <w:ilvl w:val="0"/>
          <w:numId w:val="26"/>
        </w:numPr>
      </w:pPr>
      <w:r>
        <w:t xml:space="preserve">Orders once placed </w:t>
      </w:r>
      <w:r>
        <w:rPr>
          <w:rStyle w:val="Strong"/>
        </w:rPr>
        <w:t>cannot be edited</w:t>
      </w:r>
      <w:r>
        <w:t xml:space="preserve"> by the buyer</w:t>
      </w:r>
    </w:p>
    <w:p w:rsidR="004740B7" w:rsidRDefault="004740B7" w:rsidP="004740B7">
      <w:pPr>
        <w:pStyle w:val="NormalWeb"/>
        <w:numPr>
          <w:ilvl w:val="0"/>
          <w:numId w:val="26"/>
        </w:numPr>
      </w:pPr>
      <w:r>
        <w:t xml:space="preserve">Returns are allowed only if the status is </w:t>
      </w:r>
      <w:r>
        <w:rPr>
          <w:rStyle w:val="HTMLCode"/>
          <w:rFonts w:eastAsiaTheme="majorEastAsia"/>
        </w:rPr>
        <w:t>Delivered</w:t>
      </w:r>
    </w:p>
    <w:p w:rsidR="004740B7" w:rsidRDefault="004740B7" w:rsidP="004740B7">
      <w:pPr>
        <w:pStyle w:val="NormalWeb"/>
        <w:numPr>
          <w:ilvl w:val="0"/>
          <w:numId w:val="26"/>
        </w:numPr>
      </w:pPr>
      <w:r>
        <w:t>Shipping address must be selected from saved addresses</w:t>
      </w:r>
    </w:p>
    <w:p w:rsidR="004740B7" w:rsidRDefault="004740B7" w:rsidP="004740B7">
      <w:r>
        <w:pict>
          <v:rect id="_x0000_i1072" style="width:0;height:1.5pt" o:hralign="center" o:hrstd="t" o:hr="t" fillcolor="#a0a0a0" stroked="f"/>
        </w:pict>
      </w:r>
    </w:p>
    <w:p w:rsidR="004740B7" w:rsidRDefault="004740B7" w:rsidP="004740B7">
      <w:pPr>
        <w:pStyle w:val="Heading3"/>
      </w:pPr>
      <w:r>
        <w:rPr>
          <w:rFonts w:ascii="Segoe UI Symbol" w:hAnsi="Segoe UI Symbol" w:cs="Segoe UI Symbol"/>
        </w:rPr>
        <w:t>🔄</w:t>
      </w:r>
      <w:r>
        <w:t xml:space="preserve"> Order Status Lifecycle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409"/>
      </w:tblGrid>
      <w:tr w:rsidR="004740B7" w:rsidTr="004740B7">
        <w:trPr>
          <w:tblHeader/>
          <w:tblCellSpacing w:w="15" w:type="dxa"/>
        </w:trPr>
        <w:tc>
          <w:tcPr>
            <w:tcW w:w="0" w:type="auto"/>
            <w:vAlign w:val="center"/>
            <w:hideMark/>
          </w:tcPr>
          <w:p w:rsidR="004740B7" w:rsidRDefault="004740B7">
            <w:pPr>
              <w:jc w:val="center"/>
              <w:rPr>
                <w:b/>
                <w:bCs/>
              </w:rPr>
            </w:pPr>
            <w:r>
              <w:rPr>
                <w:b/>
                <w:bCs/>
              </w:rPr>
              <w:t>Status</w:t>
            </w:r>
          </w:p>
        </w:tc>
        <w:tc>
          <w:tcPr>
            <w:tcW w:w="0" w:type="auto"/>
            <w:vAlign w:val="center"/>
            <w:hideMark/>
          </w:tcPr>
          <w:p w:rsidR="004740B7" w:rsidRDefault="004740B7">
            <w:pPr>
              <w:jc w:val="center"/>
              <w:rPr>
                <w:b/>
                <w:bCs/>
              </w:rPr>
            </w:pPr>
            <w:r>
              <w:rPr>
                <w:b/>
                <w:bCs/>
              </w:rPr>
              <w:t>Description</w:t>
            </w:r>
          </w:p>
        </w:tc>
      </w:tr>
      <w:tr w:rsidR="004740B7" w:rsidTr="004740B7">
        <w:trPr>
          <w:tblCellSpacing w:w="15" w:type="dxa"/>
        </w:trPr>
        <w:tc>
          <w:tcPr>
            <w:tcW w:w="0" w:type="auto"/>
            <w:vAlign w:val="center"/>
            <w:hideMark/>
          </w:tcPr>
          <w:p w:rsidR="004740B7" w:rsidRDefault="004740B7">
            <w:r>
              <w:rPr>
                <w:rStyle w:val="HTMLCode"/>
                <w:rFonts w:eastAsiaTheme="majorEastAsia"/>
              </w:rPr>
              <w:t>Pending</w:t>
            </w:r>
          </w:p>
        </w:tc>
        <w:tc>
          <w:tcPr>
            <w:tcW w:w="0" w:type="auto"/>
            <w:vAlign w:val="center"/>
            <w:hideMark/>
          </w:tcPr>
          <w:p w:rsidR="004740B7" w:rsidRDefault="004740B7">
            <w:r>
              <w:t>Order placed, awaiting confirmation</w:t>
            </w:r>
          </w:p>
        </w:tc>
      </w:tr>
      <w:tr w:rsidR="004740B7" w:rsidTr="004740B7">
        <w:trPr>
          <w:tblCellSpacing w:w="15" w:type="dxa"/>
        </w:trPr>
        <w:tc>
          <w:tcPr>
            <w:tcW w:w="0" w:type="auto"/>
            <w:vAlign w:val="center"/>
            <w:hideMark/>
          </w:tcPr>
          <w:p w:rsidR="004740B7" w:rsidRDefault="004740B7">
            <w:r>
              <w:rPr>
                <w:rStyle w:val="HTMLCode"/>
                <w:rFonts w:eastAsiaTheme="majorEastAsia"/>
              </w:rPr>
              <w:t>Confirmed</w:t>
            </w:r>
          </w:p>
        </w:tc>
        <w:tc>
          <w:tcPr>
            <w:tcW w:w="0" w:type="auto"/>
            <w:vAlign w:val="center"/>
            <w:hideMark/>
          </w:tcPr>
          <w:p w:rsidR="004740B7" w:rsidRDefault="004740B7">
            <w:r>
              <w:t>Payment confirmed, order ready</w:t>
            </w:r>
          </w:p>
        </w:tc>
      </w:tr>
      <w:tr w:rsidR="004740B7" w:rsidTr="004740B7">
        <w:trPr>
          <w:tblCellSpacing w:w="15" w:type="dxa"/>
        </w:trPr>
        <w:tc>
          <w:tcPr>
            <w:tcW w:w="0" w:type="auto"/>
            <w:vAlign w:val="center"/>
            <w:hideMark/>
          </w:tcPr>
          <w:p w:rsidR="004740B7" w:rsidRDefault="004740B7">
            <w:r>
              <w:rPr>
                <w:rStyle w:val="HTMLCode"/>
                <w:rFonts w:eastAsiaTheme="majorEastAsia"/>
              </w:rPr>
              <w:t>Packed</w:t>
            </w:r>
          </w:p>
        </w:tc>
        <w:tc>
          <w:tcPr>
            <w:tcW w:w="0" w:type="auto"/>
            <w:vAlign w:val="center"/>
            <w:hideMark/>
          </w:tcPr>
          <w:p w:rsidR="004740B7" w:rsidRDefault="004740B7">
            <w:r>
              <w:t>Items packed and ready for shipment</w:t>
            </w:r>
          </w:p>
        </w:tc>
      </w:tr>
      <w:tr w:rsidR="004740B7" w:rsidTr="004740B7">
        <w:trPr>
          <w:tblCellSpacing w:w="15" w:type="dxa"/>
        </w:trPr>
        <w:tc>
          <w:tcPr>
            <w:tcW w:w="0" w:type="auto"/>
            <w:vAlign w:val="center"/>
            <w:hideMark/>
          </w:tcPr>
          <w:p w:rsidR="004740B7" w:rsidRDefault="004740B7">
            <w:r>
              <w:rPr>
                <w:rStyle w:val="HTMLCode"/>
                <w:rFonts w:eastAsiaTheme="majorEastAsia"/>
              </w:rPr>
              <w:t>Shipped</w:t>
            </w:r>
          </w:p>
        </w:tc>
        <w:tc>
          <w:tcPr>
            <w:tcW w:w="0" w:type="auto"/>
            <w:vAlign w:val="center"/>
            <w:hideMark/>
          </w:tcPr>
          <w:p w:rsidR="004740B7" w:rsidRDefault="004740B7">
            <w:r>
              <w:t>Shipped via courier</w:t>
            </w:r>
          </w:p>
        </w:tc>
      </w:tr>
      <w:tr w:rsidR="004740B7" w:rsidTr="004740B7">
        <w:trPr>
          <w:tblCellSpacing w:w="15" w:type="dxa"/>
        </w:trPr>
        <w:tc>
          <w:tcPr>
            <w:tcW w:w="0" w:type="auto"/>
            <w:vAlign w:val="center"/>
            <w:hideMark/>
          </w:tcPr>
          <w:p w:rsidR="004740B7" w:rsidRDefault="004740B7">
            <w:r>
              <w:rPr>
                <w:rStyle w:val="HTMLCode"/>
                <w:rFonts w:eastAsiaTheme="majorEastAsia"/>
              </w:rPr>
              <w:t>Delivered</w:t>
            </w:r>
          </w:p>
        </w:tc>
        <w:tc>
          <w:tcPr>
            <w:tcW w:w="0" w:type="auto"/>
            <w:vAlign w:val="center"/>
            <w:hideMark/>
          </w:tcPr>
          <w:p w:rsidR="004740B7" w:rsidRDefault="004740B7">
            <w:r>
              <w:t>Order delivered to user</w:t>
            </w:r>
          </w:p>
        </w:tc>
      </w:tr>
      <w:tr w:rsidR="004740B7" w:rsidTr="004740B7">
        <w:trPr>
          <w:tblCellSpacing w:w="15" w:type="dxa"/>
        </w:trPr>
        <w:tc>
          <w:tcPr>
            <w:tcW w:w="0" w:type="auto"/>
            <w:vAlign w:val="center"/>
            <w:hideMark/>
          </w:tcPr>
          <w:p w:rsidR="004740B7" w:rsidRDefault="004740B7">
            <w:r>
              <w:rPr>
                <w:rStyle w:val="HTMLCode"/>
                <w:rFonts w:eastAsiaTheme="majorEastAsia"/>
              </w:rPr>
              <w:t>Cancelled</w:t>
            </w:r>
          </w:p>
        </w:tc>
        <w:tc>
          <w:tcPr>
            <w:tcW w:w="0" w:type="auto"/>
            <w:vAlign w:val="center"/>
            <w:hideMark/>
          </w:tcPr>
          <w:p w:rsidR="004740B7" w:rsidRDefault="004740B7">
            <w:r>
              <w:t>Cancelled by user or admin</w:t>
            </w:r>
          </w:p>
        </w:tc>
      </w:tr>
      <w:tr w:rsidR="004740B7" w:rsidTr="004740B7">
        <w:trPr>
          <w:tblCellSpacing w:w="15" w:type="dxa"/>
        </w:trPr>
        <w:tc>
          <w:tcPr>
            <w:tcW w:w="0" w:type="auto"/>
            <w:vAlign w:val="center"/>
            <w:hideMark/>
          </w:tcPr>
          <w:p w:rsidR="004740B7" w:rsidRDefault="004740B7">
            <w:r>
              <w:rPr>
                <w:rStyle w:val="HTMLCode"/>
                <w:rFonts w:eastAsiaTheme="majorEastAsia"/>
              </w:rPr>
              <w:t>Returned</w:t>
            </w:r>
          </w:p>
        </w:tc>
        <w:tc>
          <w:tcPr>
            <w:tcW w:w="0" w:type="auto"/>
            <w:vAlign w:val="center"/>
            <w:hideMark/>
          </w:tcPr>
          <w:p w:rsidR="004740B7" w:rsidRDefault="004740B7">
            <w:r>
              <w:t>Returned by user and refund issued</w:t>
            </w:r>
          </w:p>
        </w:tc>
      </w:tr>
    </w:tbl>
    <w:p w:rsidR="004740B7" w:rsidRDefault="004740B7" w:rsidP="004740B7">
      <w:r>
        <w:pict>
          <v:rect id="_x0000_i1073" style="width:0;height:1.5pt" o:hralign="center" o:hrstd="t" o:hr="t" fillcolor="#a0a0a0" stroked="f"/>
        </w:pict>
      </w:r>
    </w:p>
    <w:p w:rsidR="004740B7" w:rsidRDefault="004740B7" w:rsidP="004740B7">
      <w:pPr>
        <w:pStyle w:val="Heading3"/>
      </w:pPr>
      <w:r>
        <w:rPr>
          <w:rFonts w:ascii="Calibri" w:hAnsi="Calibri" w:cs="Calibri"/>
        </w:rPr>
        <w:t>🧠</w:t>
      </w:r>
      <w:r>
        <w:t xml:space="preserve"> Suggestions for Enhancement</w:t>
      </w:r>
    </w:p>
    <w:p w:rsidR="004740B7" w:rsidRDefault="004740B7" w:rsidP="004740B7">
      <w:pPr>
        <w:pStyle w:val="NormalWeb"/>
        <w:numPr>
          <w:ilvl w:val="0"/>
          <w:numId w:val="27"/>
        </w:numPr>
      </w:pPr>
      <w:r>
        <w:rPr>
          <w:rStyle w:val="Strong"/>
        </w:rPr>
        <w:t>Partial Return/Refunds</w:t>
      </w:r>
      <w:r>
        <w:t xml:space="preserve"> per item</w:t>
      </w:r>
    </w:p>
    <w:p w:rsidR="004740B7" w:rsidRDefault="004740B7" w:rsidP="004740B7">
      <w:pPr>
        <w:pStyle w:val="NormalWeb"/>
        <w:numPr>
          <w:ilvl w:val="0"/>
          <w:numId w:val="27"/>
        </w:numPr>
      </w:pPr>
      <w:r>
        <w:rPr>
          <w:rStyle w:val="Strong"/>
        </w:rPr>
        <w:t>Delivery Tracking</w:t>
      </w:r>
      <w:r>
        <w:t xml:space="preserve"> with courier API</w:t>
      </w:r>
    </w:p>
    <w:p w:rsidR="004740B7" w:rsidRDefault="004740B7" w:rsidP="004740B7">
      <w:pPr>
        <w:pStyle w:val="NormalWeb"/>
        <w:numPr>
          <w:ilvl w:val="0"/>
          <w:numId w:val="27"/>
        </w:numPr>
      </w:pPr>
      <w:r>
        <w:rPr>
          <w:rStyle w:val="Strong"/>
        </w:rPr>
        <w:t>Admin Notifications</w:t>
      </w:r>
      <w:r>
        <w:t xml:space="preserve"> on high-value orders</w:t>
      </w:r>
    </w:p>
    <w:p w:rsidR="004740B7" w:rsidRDefault="004740B7" w:rsidP="004740B7">
      <w:pPr>
        <w:pStyle w:val="NormalWeb"/>
        <w:numPr>
          <w:ilvl w:val="0"/>
          <w:numId w:val="27"/>
        </w:numPr>
      </w:pPr>
      <w:r>
        <w:rPr>
          <w:rStyle w:val="Strong"/>
        </w:rPr>
        <w:t>Invoice Generation</w:t>
      </w:r>
      <w:r>
        <w:t xml:space="preserve"> as PDF</w:t>
      </w:r>
    </w:p>
    <w:p w:rsidR="004740B7" w:rsidRDefault="004740B7" w:rsidP="004740B7">
      <w:pPr>
        <w:pStyle w:val="NormalWeb"/>
        <w:numPr>
          <w:ilvl w:val="0"/>
          <w:numId w:val="27"/>
        </w:numPr>
      </w:pPr>
      <w:r>
        <w:rPr>
          <w:rStyle w:val="Strong"/>
        </w:rPr>
        <w:t>SMS/Email</w:t>
      </w:r>
      <w:r>
        <w:t xml:space="preserve"> order updates to user</w:t>
      </w:r>
    </w:p>
    <w:p w:rsidR="004740B7" w:rsidRDefault="004740B7" w:rsidP="004740B7">
      <w:pPr>
        <w:pStyle w:val="NormalWeb"/>
        <w:numPr>
          <w:ilvl w:val="0"/>
          <w:numId w:val="27"/>
        </w:numPr>
      </w:pPr>
      <w:r>
        <w:rPr>
          <w:rStyle w:val="Strong"/>
        </w:rPr>
        <w:t>Analytics</w:t>
      </w:r>
      <w:r>
        <w:t>: Best-selling products, delivery rates, etc.</w:t>
      </w:r>
    </w:p>
    <w:p w:rsidR="004740B7" w:rsidRDefault="004740B7" w:rsidP="004740B7">
      <w:pPr>
        <w:pStyle w:val="Heading2"/>
        <w:rPr>
          <w:rFonts w:ascii="Times New Roman" w:hAnsi="Times New Roman"/>
        </w:rPr>
      </w:pPr>
      <w:r>
        <w:lastRenderedPageBreak/>
        <w:t>Module 5: Payment &amp; Transaction Management</w:t>
      </w:r>
    </w:p>
    <w:p w:rsidR="004740B7" w:rsidRDefault="004740B7" w:rsidP="004740B7">
      <w:pPr>
        <w:pStyle w:val="Heading3"/>
      </w:pPr>
      <w:r>
        <w:rPr>
          <w:rFonts w:ascii="Segoe UI Symbol" w:hAnsi="Segoe UI Symbol" w:cs="Segoe UI Symbol"/>
        </w:rPr>
        <w:t>🔹</w:t>
      </w:r>
      <w:r>
        <w:t xml:space="preserve"> Module Purpose</w:t>
      </w:r>
    </w:p>
    <w:p w:rsidR="004740B7" w:rsidRDefault="004740B7" w:rsidP="004740B7">
      <w:pPr>
        <w:pStyle w:val="NormalWeb"/>
      </w:pPr>
      <w:r>
        <w:t>This module handles all the logic related to user payments, transaction records, and payment method integrations. It ensures secure, traceable, and flexible payment processing for orders in the e-commerce platform.</w:t>
      </w:r>
    </w:p>
    <w:p w:rsidR="004740B7" w:rsidRDefault="004740B7" w:rsidP="004740B7">
      <w:r>
        <w:pict>
          <v:rect id="_x0000_i1083" style="width:0;height:1.5pt" o:hralign="center" o:hrstd="t" o:hr="t" fillcolor="#a0a0a0" stroked="f"/>
        </w:pict>
      </w:r>
    </w:p>
    <w:p w:rsidR="004740B7" w:rsidRDefault="004740B7" w:rsidP="004740B7">
      <w:pPr>
        <w:pStyle w:val="Heading3"/>
      </w:pPr>
      <w:r>
        <w:rPr>
          <w:rFonts w:ascii="Segoe UI Symbol" w:hAnsi="Segoe UI Symbol" w:cs="Segoe UI Symbol"/>
        </w:rPr>
        <w:t>✅</w:t>
      </w:r>
      <w:r>
        <w:t xml:space="preserve"> 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
        <w:gridCol w:w="8072"/>
      </w:tblGrid>
      <w:tr w:rsidR="004740B7" w:rsidTr="004740B7">
        <w:trPr>
          <w:tblHeader/>
          <w:tblCellSpacing w:w="15" w:type="dxa"/>
        </w:trPr>
        <w:tc>
          <w:tcPr>
            <w:tcW w:w="0" w:type="auto"/>
            <w:vAlign w:val="center"/>
            <w:hideMark/>
          </w:tcPr>
          <w:p w:rsidR="004740B7" w:rsidRDefault="004740B7">
            <w:pPr>
              <w:jc w:val="center"/>
              <w:rPr>
                <w:b/>
                <w:bCs/>
              </w:rPr>
            </w:pPr>
            <w:r>
              <w:rPr>
                <w:b/>
                <w:bCs/>
              </w:rPr>
              <w:t>ID</w:t>
            </w:r>
          </w:p>
        </w:tc>
        <w:tc>
          <w:tcPr>
            <w:tcW w:w="0" w:type="auto"/>
            <w:vAlign w:val="center"/>
            <w:hideMark/>
          </w:tcPr>
          <w:p w:rsidR="004740B7" w:rsidRDefault="004740B7">
            <w:pPr>
              <w:jc w:val="center"/>
              <w:rPr>
                <w:b/>
                <w:bCs/>
              </w:rPr>
            </w:pPr>
            <w:r>
              <w:rPr>
                <w:b/>
                <w:bCs/>
              </w:rPr>
              <w:t>Requirement Description</w:t>
            </w:r>
          </w:p>
        </w:tc>
      </w:tr>
      <w:tr w:rsidR="004740B7" w:rsidTr="004740B7">
        <w:trPr>
          <w:tblCellSpacing w:w="15" w:type="dxa"/>
        </w:trPr>
        <w:tc>
          <w:tcPr>
            <w:tcW w:w="0" w:type="auto"/>
            <w:vAlign w:val="center"/>
            <w:hideMark/>
          </w:tcPr>
          <w:p w:rsidR="004740B7" w:rsidRDefault="004740B7">
            <w:r>
              <w:t>PM-01</w:t>
            </w:r>
          </w:p>
        </w:tc>
        <w:tc>
          <w:tcPr>
            <w:tcW w:w="0" w:type="auto"/>
            <w:vAlign w:val="center"/>
            <w:hideMark/>
          </w:tcPr>
          <w:p w:rsidR="004740B7" w:rsidRDefault="004740B7">
            <w:r>
              <w:t xml:space="preserve">The system must support multiple payment methods: </w:t>
            </w:r>
            <w:r>
              <w:rPr>
                <w:rStyle w:val="Strong"/>
              </w:rPr>
              <w:t xml:space="preserve">Credit Card, Debit Card, UPI (Google Pay, </w:t>
            </w:r>
            <w:proofErr w:type="spellStart"/>
            <w:r>
              <w:rPr>
                <w:rStyle w:val="Strong"/>
              </w:rPr>
              <w:t>PhonePe</w:t>
            </w:r>
            <w:proofErr w:type="spellEnd"/>
            <w:r>
              <w:rPr>
                <w:rStyle w:val="Strong"/>
              </w:rPr>
              <w:t xml:space="preserve">, </w:t>
            </w:r>
            <w:proofErr w:type="spellStart"/>
            <w:r>
              <w:rPr>
                <w:rStyle w:val="Strong"/>
              </w:rPr>
              <w:t>Paytm</w:t>
            </w:r>
            <w:proofErr w:type="spellEnd"/>
            <w:r>
              <w:rPr>
                <w:rStyle w:val="Strong"/>
              </w:rPr>
              <w:t xml:space="preserve">), and Pay Later (e.g., </w:t>
            </w:r>
            <w:proofErr w:type="spellStart"/>
            <w:r>
              <w:rPr>
                <w:rStyle w:val="Strong"/>
              </w:rPr>
              <w:t>LazyPay</w:t>
            </w:r>
            <w:proofErr w:type="spellEnd"/>
            <w:r>
              <w:rPr>
                <w:rStyle w:val="Strong"/>
              </w:rPr>
              <w:t xml:space="preserve">, </w:t>
            </w:r>
            <w:proofErr w:type="spellStart"/>
            <w:r>
              <w:rPr>
                <w:rStyle w:val="Strong"/>
              </w:rPr>
              <w:t>Simpl</w:t>
            </w:r>
            <w:proofErr w:type="spellEnd"/>
            <w:r>
              <w:rPr>
                <w:rStyle w:val="Strong"/>
              </w:rPr>
              <w:t>)</w:t>
            </w:r>
            <w:r>
              <w:t>.</w:t>
            </w:r>
          </w:p>
        </w:tc>
      </w:tr>
      <w:tr w:rsidR="004740B7" w:rsidTr="004740B7">
        <w:trPr>
          <w:tblCellSpacing w:w="15" w:type="dxa"/>
        </w:trPr>
        <w:tc>
          <w:tcPr>
            <w:tcW w:w="0" w:type="auto"/>
            <w:vAlign w:val="center"/>
            <w:hideMark/>
          </w:tcPr>
          <w:p w:rsidR="004740B7" w:rsidRDefault="004740B7">
            <w:r>
              <w:t>PM-02</w:t>
            </w:r>
          </w:p>
        </w:tc>
        <w:tc>
          <w:tcPr>
            <w:tcW w:w="0" w:type="auto"/>
            <w:vAlign w:val="center"/>
            <w:hideMark/>
          </w:tcPr>
          <w:p w:rsidR="004740B7" w:rsidRDefault="004740B7">
            <w:r>
              <w:t>Payments should be initiated during order confirmation.</w:t>
            </w:r>
          </w:p>
        </w:tc>
      </w:tr>
      <w:tr w:rsidR="004740B7" w:rsidTr="004740B7">
        <w:trPr>
          <w:tblCellSpacing w:w="15" w:type="dxa"/>
        </w:trPr>
        <w:tc>
          <w:tcPr>
            <w:tcW w:w="0" w:type="auto"/>
            <w:vAlign w:val="center"/>
            <w:hideMark/>
          </w:tcPr>
          <w:p w:rsidR="004740B7" w:rsidRDefault="004740B7">
            <w:r>
              <w:t>PM-03</w:t>
            </w:r>
          </w:p>
        </w:tc>
        <w:tc>
          <w:tcPr>
            <w:tcW w:w="0" w:type="auto"/>
            <w:vAlign w:val="center"/>
            <w:hideMark/>
          </w:tcPr>
          <w:p w:rsidR="004740B7" w:rsidRDefault="004740B7">
            <w:r>
              <w:t>Each payment attempt should be tracked in a transaction log (success, failed, pending).</w:t>
            </w:r>
          </w:p>
        </w:tc>
      </w:tr>
      <w:tr w:rsidR="004740B7" w:rsidTr="004740B7">
        <w:trPr>
          <w:tblCellSpacing w:w="15" w:type="dxa"/>
        </w:trPr>
        <w:tc>
          <w:tcPr>
            <w:tcW w:w="0" w:type="auto"/>
            <w:vAlign w:val="center"/>
            <w:hideMark/>
          </w:tcPr>
          <w:p w:rsidR="004740B7" w:rsidRDefault="004740B7">
            <w:r>
              <w:t>PM-04</w:t>
            </w:r>
          </w:p>
        </w:tc>
        <w:tc>
          <w:tcPr>
            <w:tcW w:w="0" w:type="auto"/>
            <w:vAlign w:val="center"/>
            <w:hideMark/>
          </w:tcPr>
          <w:p w:rsidR="004740B7" w:rsidRDefault="004740B7">
            <w:r>
              <w:t>Refunds (partial or full) must be supported.</w:t>
            </w:r>
          </w:p>
        </w:tc>
      </w:tr>
      <w:tr w:rsidR="004740B7" w:rsidTr="004740B7">
        <w:trPr>
          <w:tblCellSpacing w:w="15" w:type="dxa"/>
        </w:trPr>
        <w:tc>
          <w:tcPr>
            <w:tcW w:w="0" w:type="auto"/>
            <w:vAlign w:val="center"/>
            <w:hideMark/>
          </w:tcPr>
          <w:p w:rsidR="004740B7" w:rsidRDefault="004740B7">
            <w:r>
              <w:t>PM-05</w:t>
            </w:r>
          </w:p>
        </w:tc>
        <w:tc>
          <w:tcPr>
            <w:tcW w:w="0" w:type="auto"/>
            <w:vAlign w:val="center"/>
            <w:hideMark/>
          </w:tcPr>
          <w:p w:rsidR="004740B7" w:rsidRDefault="004740B7">
            <w:r>
              <w:t>Payment status should update the related order's status.</w:t>
            </w:r>
          </w:p>
        </w:tc>
      </w:tr>
      <w:tr w:rsidR="004740B7" w:rsidTr="004740B7">
        <w:trPr>
          <w:tblCellSpacing w:w="15" w:type="dxa"/>
        </w:trPr>
        <w:tc>
          <w:tcPr>
            <w:tcW w:w="0" w:type="auto"/>
            <w:vAlign w:val="center"/>
            <w:hideMark/>
          </w:tcPr>
          <w:p w:rsidR="004740B7" w:rsidRDefault="004740B7">
            <w:r>
              <w:t>PM-06</w:t>
            </w:r>
          </w:p>
        </w:tc>
        <w:tc>
          <w:tcPr>
            <w:tcW w:w="0" w:type="auto"/>
            <w:vAlign w:val="center"/>
            <w:hideMark/>
          </w:tcPr>
          <w:p w:rsidR="004740B7" w:rsidRDefault="004740B7">
            <w:r>
              <w:t xml:space="preserve">All failed payments should be </w:t>
            </w:r>
            <w:proofErr w:type="spellStart"/>
            <w:r>
              <w:t>retriable</w:t>
            </w:r>
            <w:proofErr w:type="spellEnd"/>
            <w:r>
              <w:t>.</w:t>
            </w:r>
          </w:p>
        </w:tc>
      </w:tr>
      <w:tr w:rsidR="004740B7" w:rsidTr="004740B7">
        <w:trPr>
          <w:tblCellSpacing w:w="15" w:type="dxa"/>
        </w:trPr>
        <w:tc>
          <w:tcPr>
            <w:tcW w:w="0" w:type="auto"/>
            <w:vAlign w:val="center"/>
            <w:hideMark/>
          </w:tcPr>
          <w:p w:rsidR="004740B7" w:rsidRDefault="004740B7">
            <w:r>
              <w:t>PM-07</w:t>
            </w:r>
          </w:p>
        </w:tc>
        <w:tc>
          <w:tcPr>
            <w:tcW w:w="0" w:type="auto"/>
            <w:vAlign w:val="center"/>
            <w:hideMark/>
          </w:tcPr>
          <w:p w:rsidR="004740B7" w:rsidRDefault="004740B7">
            <w:r>
              <w:t>Users must be able to view their payment history.</w:t>
            </w:r>
          </w:p>
        </w:tc>
      </w:tr>
      <w:tr w:rsidR="004740B7" w:rsidTr="004740B7">
        <w:trPr>
          <w:tblCellSpacing w:w="15" w:type="dxa"/>
        </w:trPr>
        <w:tc>
          <w:tcPr>
            <w:tcW w:w="0" w:type="auto"/>
            <w:vAlign w:val="center"/>
            <w:hideMark/>
          </w:tcPr>
          <w:p w:rsidR="004740B7" w:rsidRDefault="004740B7">
            <w:r>
              <w:t>PM-08</w:t>
            </w:r>
          </w:p>
        </w:tc>
        <w:tc>
          <w:tcPr>
            <w:tcW w:w="0" w:type="auto"/>
            <w:vAlign w:val="center"/>
            <w:hideMark/>
          </w:tcPr>
          <w:p w:rsidR="004740B7" w:rsidRDefault="004740B7">
            <w:r>
              <w:t>Sensitive data (e.g., card number, UPI ID) should not be stored directly, only masked or tokenized forms (PCI-DSS compliant).</w:t>
            </w:r>
          </w:p>
        </w:tc>
      </w:tr>
    </w:tbl>
    <w:p w:rsidR="004740B7" w:rsidRDefault="004740B7" w:rsidP="004740B7"/>
    <w:p w:rsidR="004819F8" w:rsidRDefault="004819F8" w:rsidP="004740B7"/>
    <w:p w:rsidR="004819F8" w:rsidRDefault="004819F8" w:rsidP="004740B7"/>
    <w:p w:rsidR="004819F8" w:rsidRDefault="004819F8" w:rsidP="004740B7"/>
    <w:p w:rsidR="004740B7" w:rsidRDefault="004740B7" w:rsidP="004740B7">
      <w:pPr>
        <w:pStyle w:val="Heading3"/>
      </w:pPr>
      <w:r>
        <w:rPr>
          <w:rFonts w:ascii="Segoe UI Symbol" w:hAnsi="Segoe UI Symbol" w:cs="Segoe UI Symbol"/>
        </w:rPr>
        <w:lastRenderedPageBreak/>
        <w:t>🔐</w:t>
      </w:r>
      <w:r>
        <w:t xml:space="preserve"> Authentication &amp; Security</w:t>
      </w:r>
    </w:p>
    <w:p w:rsidR="004740B7" w:rsidRDefault="004740B7" w:rsidP="004740B7">
      <w:pPr>
        <w:pStyle w:val="NormalWeb"/>
        <w:numPr>
          <w:ilvl w:val="0"/>
          <w:numId w:val="28"/>
        </w:numPr>
      </w:pPr>
      <w:r>
        <w:rPr>
          <w:rStyle w:val="Strong"/>
        </w:rPr>
        <w:t xml:space="preserve">OAuth 2.0 + </w:t>
      </w:r>
      <w:proofErr w:type="spellStart"/>
      <w:r>
        <w:rPr>
          <w:rStyle w:val="Strong"/>
        </w:rPr>
        <w:t>OpenID</w:t>
      </w:r>
      <w:proofErr w:type="spellEnd"/>
      <w:r>
        <w:rPr>
          <w:rStyle w:val="Strong"/>
        </w:rPr>
        <w:t xml:space="preserve"> Connect</w:t>
      </w:r>
      <w:r>
        <w:t xml:space="preserve"> will manage secure access to third-party payment APIs.</w:t>
      </w:r>
    </w:p>
    <w:p w:rsidR="004740B7" w:rsidRDefault="004740B7" w:rsidP="004740B7">
      <w:pPr>
        <w:pStyle w:val="NormalWeb"/>
        <w:numPr>
          <w:ilvl w:val="0"/>
          <w:numId w:val="28"/>
        </w:numPr>
      </w:pPr>
      <w:r>
        <w:t xml:space="preserve">Secure redirection via payment gateways (like </w:t>
      </w:r>
      <w:proofErr w:type="spellStart"/>
      <w:r>
        <w:t>Razorpay</w:t>
      </w:r>
      <w:proofErr w:type="spellEnd"/>
      <w:r>
        <w:t xml:space="preserve">, </w:t>
      </w:r>
      <w:proofErr w:type="spellStart"/>
      <w:r>
        <w:t>PayU</w:t>
      </w:r>
      <w:proofErr w:type="spellEnd"/>
      <w:r>
        <w:t xml:space="preserve">, </w:t>
      </w:r>
      <w:proofErr w:type="gramStart"/>
      <w:r>
        <w:t>Stripe</w:t>
      </w:r>
      <w:proofErr w:type="gramEnd"/>
      <w:r>
        <w:t>) will be used.</w:t>
      </w:r>
    </w:p>
    <w:p w:rsidR="004740B7" w:rsidRDefault="004740B7" w:rsidP="004740B7">
      <w:pPr>
        <w:pStyle w:val="NormalWeb"/>
        <w:numPr>
          <w:ilvl w:val="0"/>
          <w:numId w:val="28"/>
        </w:numPr>
      </w:pPr>
      <w:r>
        <w:t>Data will be encrypted using SSL.</w:t>
      </w:r>
    </w:p>
    <w:p w:rsidR="004740B7" w:rsidRDefault="004740B7" w:rsidP="004740B7">
      <w:pPr>
        <w:pStyle w:val="NormalWeb"/>
        <w:numPr>
          <w:ilvl w:val="0"/>
          <w:numId w:val="28"/>
        </w:numPr>
      </w:pPr>
      <w:r>
        <w:t>No sensitive card/UPI data will be stored — only token references.</w:t>
      </w:r>
    </w:p>
    <w:p w:rsidR="004740B7" w:rsidRDefault="004740B7" w:rsidP="004740B7">
      <w:r>
        <w:pict>
          <v:rect id="_x0000_i1085" style="width:0;height:1.5pt" o:hralign="center" o:hrstd="t" o:hr="t" fillcolor="#a0a0a0" stroked="f"/>
        </w:pict>
      </w:r>
    </w:p>
    <w:p w:rsidR="004740B7" w:rsidRDefault="004740B7" w:rsidP="004740B7">
      <w:pPr>
        <w:pStyle w:val="Heading3"/>
      </w:pPr>
      <w:r>
        <w:rPr>
          <w:rFonts w:ascii="Calibri" w:hAnsi="Calibri" w:cs="Calibri"/>
        </w:rPr>
        <w:t>🧠</w:t>
      </w:r>
      <w:r>
        <w:t xml:space="preserve"> Payment Methods Supported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3"/>
        <w:gridCol w:w="2840"/>
        <w:gridCol w:w="2649"/>
      </w:tblGrid>
      <w:tr w:rsidR="004740B7" w:rsidTr="004740B7">
        <w:trPr>
          <w:tblHeader/>
          <w:tblCellSpacing w:w="15" w:type="dxa"/>
        </w:trPr>
        <w:tc>
          <w:tcPr>
            <w:tcW w:w="0" w:type="auto"/>
            <w:vAlign w:val="center"/>
            <w:hideMark/>
          </w:tcPr>
          <w:p w:rsidR="004740B7" w:rsidRDefault="004740B7">
            <w:pPr>
              <w:jc w:val="center"/>
              <w:rPr>
                <w:b/>
                <w:bCs/>
              </w:rPr>
            </w:pPr>
            <w:r>
              <w:rPr>
                <w:b/>
                <w:bCs/>
              </w:rPr>
              <w:t>Payment Type</w:t>
            </w:r>
          </w:p>
        </w:tc>
        <w:tc>
          <w:tcPr>
            <w:tcW w:w="0" w:type="auto"/>
            <w:vAlign w:val="center"/>
            <w:hideMark/>
          </w:tcPr>
          <w:p w:rsidR="004740B7" w:rsidRDefault="004740B7">
            <w:pPr>
              <w:jc w:val="center"/>
              <w:rPr>
                <w:b/>
                <w:bCs/>
              </w:rPr>
            </w:pPr>
            <w:r>
              <w:rPr>
                <w:b/>
                <w:bCs/>
              </w:rPr>
              <w:t>Description</w:t>
            </w:r>
          </w:p>
        </w:tc>
        <w:tc>
          <w:tcPr>
            <w:tcW w:w="0" w:type="auto"/>
            <w:vAlign w:val="center"/>
            <w:hideMark/>
          </w:tcPr>
          <w:p w:rsidR="004740B7" w:rsidRDefault="004740B7">
            <w:pPr>
              <w:jc w:val="center"/>
              <w:rPr>
                <w:b/>
                <w:bCs/>
              </w:rPr>
            </w:pPr>
            <w:r>
              <w:rPr>
                <w:b/>
                <w:bCs/>
              </w:rPr>
              <w:t>Example Providers</w:t>
            </w:r>
          </w:p>
        </w:tc>
      </w:tr>
      <w:tr w:rsidR="004740B7" w:rsidTr="004740B7">
        <w:trPr>
          <w:tblCellSpacing w:w="15" w:type="dxa"/>
        </w:trPr>
        <w:tc>
          <w:tcPr>
            <w:tcW w:w="0" w:type="auto"/>
            <w:vAlign w:val="center"/>
            <w:hideMark/>
          </w:tcPr>
          <w:p w:rsidR="004740B7" w:rsidRDefault="004740B7">
            <w:r>
              <w:t>Credit/Debit Card</w:t>
            </w:r>
          </w:p>
        </w:tc>
        <w:tc>
          <w:tcPr>
            <w:tcW w:w="0" w:type="auto"/>
            <w:vAlign w:val="center"/>
            <w:hideMark/>
          </w:tcPr>
          <w:p w:rsidR="004740B7" w:rsidRDefault="004740B7">
            <w:r>
              <w:t>Standard card-based payments</w:t>
            </w:r>
          </w:p>
        </w:tc>
        <w:tc>
          <w:tcPr>
            <w:tcW w:w="0" w:type="auto"/>
            <w:vAlign w:val="center"/>
            <w:hideMark/>
          </w:tcPr>
          <w:p w:rsidR="004740B7" w:rsidRDefault="004740B7">
            <w:r>
              <w:t xml:space="preserve">Visa, </w:t>
            </w:r>
            <w:proofErr w:type="spellStart"/>
            <w:r>
              <w:t>Mastercard</w:t>
            </w:r>
            <w:proofErr w:type="spellEnd"/>
            <w:r>
              <w:t xml:space="preserve">, </w:t>
            </w:r>
            <w:proofErr w:type="spellStart"/>
            <w:r>
              <w:t>Rupay</w:t>
            </w:r>
            <w:proofErr w:type="spellEnd"/>
          </w:p>
        </w:tc>
      </w:tr>
      <w:tr w:rsidR="004740B7" w:rsidTr="004740B7">
        <w:trPr>
          <w:tblCellSpacing w:w="15" w:type="dxa"/>
        </w:trPr>
        <w:tc>
          <w:tcPr>
            <w:tcW w:w="0" w:type="auto"/>
            <w:vAlign w:val="center"/>
            <w:hideMark/>
          </w:tcPr>
          <w:p w:rsidR="004740B7" w:rsidRDefault="004740B7">
            <w:r>
              <w:t>UPI</w:t>
            </w:r>
          </w:p>
        </w:tc>
        <w:tc>
          <w:tcPr>
            <w:tcW w:w="0" w:type="auto"/>
            <w:vAlign w:val="center"/>
            <w:hideMark/>
          </w:tcPr>
          <w:p w:rsidR="004740B7" w:rsidRDefault="004740B7">
            <w:r>
              <w:t>Unified Payments Interface</w:t>
            </w:r>
          </w:p>
        </w:tc>
        <w:tc>
          <w:tcPr>
            <w:tcW w:w="0" w:type="auto"/>
            <w:vAlign w:val="center"/>
            <w:hideMark/>
          </w:tcPr>
          <w:p w:rsidR="004740B7" w:rsidRDefault="004740B7">
            <w:proofErr w:type="spellStart"/>
            <w:r>
              <w:t>PhonePe</w:t>
            </w:r>
            <w:proofErr w:type="spellEnd"/>
            <w:r>
              <w:t xml:space="preserve">, Google Pay, </w:t>
            </w:r>
            <w:proofErr w:type="spellStart"/>
            <w:r>
              <w:t>Paytm</w:t>
            </w:r>
            <w:proofErr w:type="spellEnd"/>
          </w:p>
        </w:tc>
      </w:tr>
      <w:tr w:rsidR="004740B7" w:rsidTr="004740B7">
        <w:trPr>
          <w:tblCellSpacing w:w="15" w:type="dxa"/>
        </w:trPr>
        <w:tc>
          <w:tcPr>
            <w:tcW w:w="0" w:type="auto"/>
            <w:vAlign w:val="center"/>
            <w:hideMark/>
          </w:tcPr>
          <w:p w:rsidR="004740B7" w:rsidRDefault="004740B7">
            <w:r>
              <w:t>Pay Later</w:t>
            </w:r>
          </w:p>
        </w:tc>
        <w:tc>
          <w:tcPr>
            <w:tcW w:w="0" w:type="auto"/>
            <w:vAlign w:val="center"/>
            <w:hideMark/>
          </w:tcPr>
          <w:p w:rsidR="004740B7" w:rsidRDefault="004740B7">
            <w:r>
              <w:t>Deferred payments or EMIs</w:t>
            </w:r>
          </w:p>
        </w:tc>
        <w:tc>
          <w:tcPr>
            <w:tcW w:w="0" w:type="auto"/>
            <w:vAlign w:val="center"/>
            <w:hideMark/>
          </w:tcPr>
          <w:p w:rsidR="004740B7" w:rsidRDefault="004740B7">
            <w:proofErr w:type="spellStart"/>
            <w:r>
              <w:t>Simpl</w:t>
            </w:r>
            <w:proofErr w:type="spellEnd"/>
            <w:r>
              <w:t xml:space="preserve">, </w:t>
            </w:r>
            <w:proofErr w:type="spellStart"/>
            <w:r>
              <w:t>LazyPay</w:t>
            </w:r>
            <w:proofErr w:type="spellEnd"/>
            <w:r>
              <w:t xml:space="preserve">, </w:t>
            </w:r>
            <w:proofErr w:type="spellStart"/>
            <w:r>
              <w:t>ZestMoney</w:t>
            </w:r>
            <w:proofErr w:type="spellEnd"/>
          </w:p>
        </w:tc>
      </w:tr>
      <w:tr w:rsidR="004740B7" w:rsidTr="004740B7">
        <w:trPr>
          <w:tblCellSpacing w:w="15" w:type="dxa"/>
        </w:trPr>
        <w:tc>
          <w:tcPr>
            <w:tcW w:w="0" w:type="auto"/>
            <w:vAlign w:val="center"/>
            <w:hideMark/>
          </w:tcPr>
          <w:p w:rsidR="004740B7" w:rsidRDefault="004740B7">
            <w:r>
              <w:t>Net Banking</w:t>
            </w:r>
          </w:p>
        </w:tc>
        <w:tc>
          <w:tcPr>
            <w:tcW w:w="0" w:type="auto"/>
            <w:vAlign w:val="center"/>
            <w:hideMark/>
          </w:tcPr>
          <w:p w:rsidR="004740B7" w:rsidRDefault="004740B7">
            <w:r>
              <w:t>Direct from user’s bank</w:t>
            </w:r>
          </w:p>
        </w:tc>
        <w:tc>
          <w:tcPr>
            <w:tcW w:w="0" w:type="auto"/>
            <w:vAlign w:val="center"/>
            <w:hideMark/>
          </w:tcPr>
          <w:p w:rsidR="004740B7" w:rsidRDefault="004740B7">
            <w:r>
              <w:t>Axis, HDFC, SBI, ICICI</w:t>
            </w:r>
          </w:p>
        </w:tc>
      </w:tr>
    </w:tbl>
    <w:p w:rsidR="004740B7" w:rsidRDefault="004740B7" w:rsidP="004740B7">
      <w:r>
        <w:pict>
          <v:rect id="_x0000_i1086" style="width:0;height:1.5pt" o:hralign="center" o:hrstd="t" o:hr="t" fillcolor="#a0a0a0" stroked="f"/>
        </w:pict>
      </w:r>
    </w:p>
    <w:p w:rsidR="004740B7" w:rsidRDefault="004740B7" w:rsidP="004740B7">
      <w:pPr>
        <w:pStyle w:val="Heading3"/>
      </w:pPr>
      <w:r>
        <w:rPr>
          <w:rFonts w:ascii="Segoe UI Symbol" w:hAnsi="Segoe UI Symbol" w:cs="Segoe UI Symbol"/>
        </w:rPr>
        <w:t>🔄</w:t>
      </w:r>
      <w:r>
        <w:t xml:space="preserve"> Process Flow (Simplified)</w:t>
      </w:r>
    </w:p>
    <w:p w:rsidR="004740B7" w:rsidRDefault="004740B7" w:rsidP="004740B7">
      <w:pPr>
        <w:pStyle w:val="NormalWeb"/>
        <w:numPr>
          <w:ilvl w:val="0"/>
          <w:numId w:val="29"/>
        </w:numPr>
      </w:pPr>
      <w:r>
        <w:rPr>
          <w:rStyle w:val="Strong"/>
        </w:rPr>
        <w:t>User places order →</w:t>
      </w:r>
    </w:p>
    <w:p w:rsidR="004740B7" w:rsidRDefault="004740B7" w:rsidP="004740B7">
      <w:pPr>
        <w:pStyle w:val="NormalWeb"/>
        <w:numPr>
          <w:ilvl w:val="0"/>
          <w:numId w:val="29"/>
        </w:numPr>
      </w:pPr>
      <w:r>
        <w:rPr>
          <w:rStyle w:val="Strong"/>
        </w:rPr>
        <w:t>System redirects to selected payment method page</w:t>
      </w:r>
    </w:p>
    <w:p w:rsidR="004740B7" w:rsidRDefault="004740B7" w:rsidP="004740B7">
      <w:pPr>
        <w:pStyle w:val="NormalWeb"/>
        <w:numPr>
          <w:ilvl w:val="0"/>
          <w:numId w:val="29"/>
        </w:numPr>
      </w:pPr>
      <w:r>
        <w:rPr>
          <w:rStyle w:val="Strong"/>
        </w:rPr>
        <w:t>Third-party gateway handles authentication</w:t>
      </w:r>
    </w:p>
    <w:p w:rsidR="004740B7" w:rsidRDefault="004740B7" w:rsidP="004740B7">
      <w:pPr>
        <w:pStyle w:val="NormalWeb"/>
        <w:numPr>
          <w:ilvl w:val="0"/>
          <w:numId w:val="29"/>
        </w:numPr>
      </w:pPr>
      <w:r>
        <w:rPr>
          <w:rStyle w:val="Strong"/>
        </w:rPr>
        <w:t>Payment status returned to app (success, fail, pending)</w:t>
      </w:r>
    </w:p>
    <w:p w:rsidR="004740B7" w:rsidRDefault="004740B7" w:rsidP="004740B7">
      <w:pPr>
        <w:pStyle w:val="NormalWeb"/>
        <w:numPr>
          <w:ilvl w:val="0"/>
          <w:numId w:val="29"/>
        </w:numPr>
      </w:pPr>
      <w:r>
        <w:rPr>
          <w:rStyle w:val="Strong"/>
        </w:rPr>
        <w:t>Order table &amp; transaction table updated accordingly</w:t>
      </w:r>
    </w:p>
    <w:p w:rsidR="004740B7" w:rsidRDefault="004740B7" w:rsidP="004740B7">
      <w:pPr>
        <w:pStyle w:val="NormalWeb"/>
        <w:numPr>
          <w:ilvl w:val="0"/>
          <w:numId w:val="29"/>
        </w:numPr>
      </w:pPr>
      <w:r>
        <w:rPr>
          <w:rStyle w:val="Strong"/>
        </w:rPr>
        <w:t>Email/SMS confirmation sent to user</w:t>
      </w:r>
    </w:p>
    <w:p w:rsidR="004740B7" w:rsidRDefault="004740B7" w:rsidP="004740B7">
      <w:r>
        <w:pict>
          <v:rect id="_x0000_i1087" style="width:0;height:1.5pt" o:hralign="center" o:hrstd="t" o:hr="t" fillcolor="#a0a0a0" stroked="f"/>
        </w:pict>
      </w:r>
    </w:p>
    <w:p w:rsidR="004740B7" w:rsidRDefault="004740B7" w:rsidP="004740B7">
      <w:pPr>
        <w:pStyle w:val="Heading3"/>
      </w:pPr>
      <w:r>
        <w:rPr>
          <w:rFonts w:ascii="Calibri" w:hAnsi="Calibri" w:cs="Calibri"/>
        </w:rPr>
        <w:t>🧾</w:t>
      </w:r>
      <w:r>
        <w:t xml:space="preserve"> Key Tables Involved</w:t>
      </w:r>
    </w:p>
    <w:p w:rsidR="004740B7" w:rsidRDefault="004740B7" w:rsidP="004740B7">
      <w:pPr>
        <w:pStyle w:val="NormalWeb"/>
        <w:numPr>
          <w:ilvl w:val="0"/>
          <w:numId w:val="30"/>
        </w:numPr>
      </w:pPr>
      <w:r>
        <w:rPr>
          <w:rStyle w:val="HTMLCode"/>
          <w:rFonts w:eastAsiaTheme="majorEastAsia"/>
        </w:rPr>
        <w:t>Payments</w:t>
      </w:r>
      <w:r>
        <w:t>: Stores each payment attempt.</w:t>
      </w:r>
    </w:p>
    <w:p w:rsidR="004740B7" w:rsidRDefault="004740B7" w:rsidP="004740B7">
      <w:pPr>
        <w:pStyle w:val="NormalWeb"/>
        <w:numPr>
          <w:ilvl w:val="0"/>
          <w:numId w:val="30"/>
        </w:numPr>
      </w:pPr>
      <w:r>
        <w:rPr>
          <w:rStyle w:val="HTMLCode"/>
          <w:rFonts w:eastAsiaTheme="majorEastAsia"/>
        </w:rPr>
        <w:t>Transactions</w:t>
      </w:r>
      <w:r>
        <w:t>: Tracks each transaction for audit/logging.</w:t>
      </w:r>
    </w:p>
    <w:p w:rsidR="004740B7" w:rsidRDefault="004740B7" w:rsidP="004740B7">
      <w:pPr>
        <w:pStyle w:val="NormalWeb"/>
        <w:numPr>
          <w:ilvl w:val="0"/>
          <w:numId w:val="30"/>
        </w:numPr>
      </w:pPr>
      <w:proofErr w:type="spellStart"/>
      <w:r>
        <w:rPr>
          <w:rStyle w:val="HTMLCode"/>
          <w:rFonts w:eastAsiaTheme="majorEastAsia"/>
        </w:rPr>
        <w:t>PaymentMethods</w:t>
      </w:r>
      <w:proofErr w:type="spellEnd"/>
      <w:r>
        <w:t>: List of supported payment types.</w:t>
      </w:r>
    </w:p>
    <w:p w:rsidR="004740B7" w:rsidRDefault="004740B7" w:rsidP="004740B7">
      <w:pPr>
        <w:pStyle w:val="NormalWeb"/>
        <w:numPr>
          <w:ilvl w:val="0"/>
          <w:numId w:val="30"/>
        </w:numPr>
      </w:pPr>
      <w:r>
        <w:rPr>
          <w:rStyle w:val="HTMLCode"/>
          <w:rFonts w:eastAsiaTheme="majorEastAsia"/>
        </w:rPr>
        <w:t>Refunds</w:t>
      </w:r>
      <w:r>
        <w:t>: Logs any refund activities.</w:t>
      </w:r>
    </w:p>
    <w:p w:rsidR="004740B7" w:rsidRDefault="004740B7" w:rsidP="004740B7"/>
    <w:p w:rsidR="004740B7" w:rsidRDefault="004740B7" w:rsidP="004740B7">
      <w:pPr>
        <w:pStyle w:val="Heading3"/>
      </w:pPr>
      <w:r>
        <w:rPr>
          <w:rFonts w:ascii="Calibri" w:hAnsi="Calibri" w:cs="Calibri"/>
        </w:rPr>
        <w:lastRenderedPageBreak/>
        <w:t>🧪</w:t>
      </w:r>
      <w:r>
        <w:t xml:space="preserve"> Suggested Tech Stack</w:t>
      </w:r>
    </w:p>
    <w:p w:rsidR="004740B7" w:rsidRDefault="004740B7" w:rsidP="004740B7">
      <w:pPr>
        <w:pStyle w:val="NormalWeb"/>
        <w:numPr>
          <w:ilvl w:val="0"/>
          <w:numId w:val="31"/>
        </w:numPr>
      </w:pPr>
      <w:r>
        <w:rPr>
          <w:rStyle w:val="Strong"/>
        </w:rPr>
        <w:t>Gateway</w:t>
      </w:r>
      <w:r>
        <w:t xml:space="preserve">: </w:t>
      </w:r>
      <w:proofErr w:type="spellStart"/>
      <w:r>
        <w:t>Razorpay</w:t>
      </w:r>
      <w:proofErr w:type="spellEnd"/>
      <w:r>
        <w:t xml:space="preserve">, Stripe, </w:t>
      </w:r>
      <w:proofErr w:type="spellStart"/>
      <w:r>
        <w:t>PayU</w:t>
      </w:r>
      <w:proofErr w:type="spellEnd"/>
      <w:r>
        <w:t xml:space="preserve">, </w:t>
      </w:r>
      <w:proofErr w:type="spellStart"/>
      <w:r>
        <w:t>Cashfree</w:t>
      </w:r>
      <w:proofErr w:type="spellEnd"/>
      <w:r>
        <w:t xml:space="preserve"> (UPI/Pay Later supported)</w:t>
      </w:r>
    </w:p>
    <w:p w:rsidR="004740B7" w:rsidRDefault="004740B7" w:rsidP="004740B7">
      <w:pPr>
        <w:pStyle w:val="NormalWeb"/>
        <w:numPr>
          <w:ilvl w:val="0"/>
          <w:numId w:val="31"/>
        </w:numPr>
      </w:pPr>
      <w:r>
        <w:rPr>
          <w:rStyle w:val="Strong"/>
        </w:rPr>
        <w:t>API Protocol</w:t>
      </w:r>
      <w:r>
        <w:t>: REST + OAuth 2.0 tokens</w:t>
      </w:r>
    </w:p>
    <w:p w:rsidR="004740B7" w:rsidRDefault="004740B7" w:rsidP="004740B7">
      <w:pPr>
        <w:pStyle w:val="NormalWeb"/>
        <w:numPr>
          <w:ilvl w:val="0"/>
          <w:numId w:val="31"/>
        </w:numPr>
      </w:pPr>
      <w:r>
        <w:rPr>
          <w:rStyle w:val="Strong"/>
        </w:rPr>
        <w:t>Security</w:t>
      </w:r>
      <w:r>
        <w:t>: PCI-DSS compliance for any card processing</w:t>
      </w:r>
    </w:p>
    <w:p w:rsidR="004740B7" w:rsidRDefault="004740B7" w:rsidP="004740B7">
      <w:r>
        <w:pict>
          <v:rect id="_x0000_i1089" style="width:0;height:1.5pt" o:hralign="center" o:hrstd="t" o:hr="t" fillcolor="#a0a0a0" stroked="f"/>
        </w:pict>
      </w:r>
    </w:p>
    <w:p w:rsidR="004740B7" w:rsidRDefault="004740B7" w:rsidP="004740B7">
      <w:pPr>
        <w:pStyle w:val="Heading3"/>
      </w:pPr>
      <w:r>
        <w:rPr>
          <w:rFonts w:ascii="Segoe UI Symbol" w:hAnsi="Segoe UI Symbol" w:cs="Segoe UI Symbol"/>
        </w:rPr>
        <w:t>📤</w:t>
      </w:r>
      <w:r>
        <w:t xml:space="preserve"> Related APIs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6"/>
        <w:gridCol w:w="794"/>
        <w:gridCol w:w="2630"/>
      </w:tblGrid>
      <w:tr w:rsidR="004740B7" w:rsidTr="004740B7">
        <w:trPr>
          <w:tblHeader/>
          <w:tblCellSpacing w:w="15" w:type="dxa"/>
        </w:trPr>
        <w:tc>
          <w:tcPr>
            <w:tcW w:w="0" w:type="auto"/>
            <w:vAlign w:val="center"/>
            <w:hideMark/>
          </w:tcPr>
          <w:p w:rsidR="004740B7" w:rsidRDefault="004740B7">
            <w:pPr>
              <w:jc w:val="center"/>
              <w:rPr>
                <w:b/>
                <w:bCs/>
              </w:rPr>
            </w:pPr>
            <w:r>
              <w:rPr>
                <w:b/>
                <w:bCs/>
              </w:rPr>
              <w:t>Endpoint</w:t>
            </w:r>
          </w:p>
        </w:tc>
        <w:tc>
          <w:tcPr>
            <w:tcW w:w="0" w:type="auto"/>
            <w:vAlign w:val="center"/>
            <w:hideMark/>
          </w:tcPr>
          <w:p w:rsidR="004740B7" w:rsidRDefault="004740B7">
            <w:pPr>
              <w:jc w:val="center"/>
              <w:rPr>
                <w:b/>
                <w:bCs/>
              </w:rPr>
            </w:pPr>
            <w:r>
              <w:rPr>
                <w:b/>
                <w:bCs/>
              </w:rPr>
              <w:t>Method</w:t>
            </w:r>
          </w:p>
        </w:tc>
        <w:tc>
          <w:tcPr>
            <w:tcW w:w="0" w:type="auto"/>
            <w:vAlign w:val="center"/>
            <w:hideMark/>
          </w:tcPr>
          <w:p w:rsidR="004740B7" w:rsidRDefault="004740B7">
            <w:pPr>
              <w:jc w:val="center"/>
              <w:rPr>
                <w:b/>
                <w:bCs/>
              </w:rPr>
            </w:pPr>
            <w:r>
              <w:rPr>
                <w:b/>
                <w:bCs/>
              </w:rPr>
              <w:t>Description</w:t>
            </w:r>
          </w:p>
        </w:tc>
      </w:tr>
      <w:tr w:rsidR="004740B7" w:rsidTr="004740B7">
        <w:trPr>
          <w:tblCellSpacing w:w="15" w:type="dxa"/>
        </w:trPr>
        <w:tc>
          <w:tcPr>
            <w:tcW w:w="0" w:type="auto"/>
            <w:vAlign w:val="center"/>
            <w:hideMark/>
          </w:tcPr>
          <w:p w:rsidR="004740B7" w:rsidRDefault="004740B7">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/payment/initiate</w:t>
            </w:r>
          </w:p>
        </w:tc>
        <w:tc>
          <w:tcPr>
            <w:tcW w:w="0" w:type="auto"/>
            <w:vAlign w:val="center"/>
            <w:hideMark/>
          </w:tcPr>
          <w:p w:rsidR="004740B7" w:rsidRDefault="004740B7">
            <w:r>
              <w:rPr>
                <w:rStyle w:val="HTMLCode"/>
                <w:rFonts w:eastAsiaTheme="majorEastAsia"/>
              </w:rPr>
              <w:t>POST</w:t>
            </w:r>
          </w:p>
        </w:tc>
        <w:tc>
          <w:tcPr>
            <w:tcW w:w="0" w:type="auto"/>
            <w:vAlign w:val="center"/>
            <w:hideMark/>
          </w:tcPr>
          <w:p w:rsidR="004740B7" w:rsidRDefault="004740B7">
            <w:r>
              <w:t>Start a payment for an order</w:t>
            </w:r>
          </w:p>
        </w:tc>
      </w:tr>
      <w:tr w:rsidR="004740B7" w:rsidTr="004740B7">
        <w:trPr>
          <w:tblCellSpacing w:w="15" w:type="dxa"/>
        </w:trPr>
        <w:tc>
          <w:tcPr>
            <w:tcW w:w="0" w:type="auto"/>
            <w:vAlign w:val="center"/>
            <w:hideMark/>
          </w:tcPr>
          <w:p w:rsidR="004740B7" w:rsidRDefault="004740B7">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/payment/callback</w:t>
            </w:r>
          </w:p>
        </w:tc>
        <w:tc>
          <w:tcPr>
            <w:tcW w:w="0" w:type="auto"/>
            <w:vAlign w:val="center"/>
            <w:hideMark/>
          </w:tcPr>
          <w:p w:rsidR="004740B7" w:rsidRDefault="004740B7">
            <w:r>
              <w:rPr>
                <w:rStyle w:val="HTMLCode"/>
                <w:rFonts w:eastAsiaTheme="majorEastAsia"/>
              </w:rPr>
              <w:t>POST</w:t>
            </w:r>
          </w:p>
        </w:tc>
        <w:tc>
          <w:tcPr>
            <w:tcW w:w="0" w:type="auto"/>
            <w:vAlign w:val="center"/>
            <w:hideMark/>
          </w:tcPr>
          <w:p w:rsidR="004740B7" w:rsidRDefault="004740B7">
            <w:r>
              <w:t>Receive gateway response</w:t>
            </w:r>
          </w:p>
        </w:tc>
      </w:tr>
      <w:tr w:rsidR="004740B7" w:rsidTr="004740B7">
        <w:trPr>
          <w:tblCellSpacing w:w="15" w:type="dxa"/>
        </w:trPr>
        <w:tc>
          <w:tcPr>
            <w:tcW w:w="0" w:type="auto"/>
            <w:vAlign w:val="center"/>
            <w:hideMark/>
          </w:tcPr>
          <w:p w:rsidR="004740B7" w:rsidRDefault="004740B7">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/payment/status/{</w:t>
            </w:r>
            <w:proofErr w:type="spellStart"/>
            <w:r>
              <w:rPr>
                <w:rStyle w:val="HTMLCode"/>
                <w:rFonts w:eastAsiaTheme="majorEastAsia"/>
              </w:rPr>
              <w:t>orderId</w:t>
            </w:r>
            <w:proofErr w:type="spellEnd"/>
            <w:r>
              <w:rPr>
                <w:rStyle w:val="HTMLCode"/>
                <w:rFonts w:eastAsiaTheme="majorEastAsia"/>
              </w:rPr>
              <w:t>}</w:t>
            </w:r>
          </w:p>
        </w:tc>
        <w:tc>
          <w:tcPr>
            <w:tcW w:w="0" w:type="auto"/>
            <w:vAlign w:val="center"/>
            <w:hideMark/>
          </w:tcPr>
          <w:p w:rsidR="004740B7" w:rsidRDefault="004740B7">
            <w:r>
              <w:rPr>
                <w:rStyle w:val="HTMLCode"/>
                <w:rFonts w:eastAsiaTheme="majorEastAsia"/>
              </w:rPr>
              <w:t>GET</w:t>
            </w:r>
          </w:p>
        </w:tc>
        <w:tc>
          <w:tcPr>
            <w:tcW w:w="0" w:type="auto"/>
            <w:vAlign w:val="center"/>
            <w:hideMark/>
          </w:tcPr>
          <w:p w:rsidR="004740B7" w:rsidRDefault="004740B7">
            <w:r>
              <w:t>Check payment status</w:t>
            </w:r>
          </w:p>
        </w:tc>
      </w:tr>
      <w:tr w:rsidR="004740B7" w:rsidTr="004740B7">
        <w:trPr>
          <w:tblCellSpacing w:w="15" w:type="dxa"/>
        </w:trPr>
        <w:tc>
          <w:tcPr>
            <w:tcW w:w="0" w:type="auto"/>
            <w:vAlign w:val="center"/>
            <w:hideMark/>
          </w:tcPr>
          <w:p w:rsidR="004740B7" w:rsidRDefault="004740B7">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/refund</w:t>
            </w:r>
          </w:p>
        </w:tc>
        <w:tc>
          <w:tcPr>
            <w:tcW w:w="0" w:type="auto"/>
            <w:vAlign w:val="center"/>
            <w:hideMark/>
          </w:tcPr>
          <w:p w:rsidR="004740B7" w:rsidRDefault="004740B7">
            <w:r>
              <w:rPr>
                <w:rStyle w:val="HTMLCode"/>
                <w:rFonts w:eastAsiaTheme="majorEastAsia"/>
              </w:rPr>
              <w:t>POST</w:t>
            </w:r>
          </w:p>
        </w:tc>
        <w:tc>
          <w:tcPr>
            <w:tcW w:w="0" w:type="auto"/>
            <w:vAlign w:val="center"/>
            <w:hideMark/>
          </w:tcPr>
          <w:p w:rsidR="004740B7" w:rsidRDefault="004740B7">
            <w:r>
              <w:t>Trigger a refund request</w:t>
            </w:r>
          </w:p>
        </w:tc>
      </w:tr>
      <w:tr w:rsidR="004740B7" w:rsidTr="004740B7">
        <w:trPr>
          <w:tblCellSpacing w:w="15" w:type="dxa"/>
        </w:trPr>
        <w:tc>
          <w:tcPr>
            <w:tcW w:w="0" w:type="auto"/>
            <w:vAlign w:val="center"/>
            <w:hideMark/>
          </w:tcPr>
          <w:p w:rsidR="004740B7" w:rsidRDefault="004740B7">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/payment/history/{</w:t>
            </w:r>
            <w:proofErr w:type="spellStart"/>
            <w:r>
              <w:rPr>
                <w:rStyle w:val="HTMLCode"/>
                <w:rFonts w:eastAsiaTheme="majorEastAsia"/>
              </w:rPr>
              <w:t>userId</w:t>
            </w:r>
            <w:proofErr w:type="spellEnd"/>
            <w:r>
              <w:rPr>
                <w:rStyle w:val="HTMLCode"/>
                <w:rFonts w:eastAsiaTheme="majorEastAsia"/>
              </w:rPr>
              <w:t>}</w:t>
            </w:r>
          </w:p>
        </w:tc>
        <w:tc>
          <w:tcPr>
            <w:tcW w:w="0" w:type="auto"/>
            <w:vAlign w:val="center"/>
            <w:hideMark/>
          </w:tcPr>
          <w:p w:rsidR="004740B7" w:rsidRDefault="004740B7">
            <w:r>
              <w:rPr>
                <w:rStyle w:val="HTMLCode"/>
                <w:rFonts w:eastAsiaTheme="majorEastAsia"/>
              </w:rPr>
              <w:t>GET</w:t>
            </w:r>
          </w:p>
        </w:tc>
        <w:tc>
          <w:tcPr>
            <w:tcW w:w="0" w:type="auto"/>
            <w:vAlign w:val="center"/>
            <w:hideMark/>
          </w:tcPr>
          <w:p w:rsidR="004740B7" w:rsidRDefault="004740B7">
            <w:r>
              <w:t>Fetch past transactions</w:t>
            </w:r>
          </w:p>
        </w:tc>
      </w:tr>
    </w:tbl>
    <w:p w:rsidR="004740B7" w:rsidRDefault="004740B7" w:rsidP="004740B7">
      <w:r>
        <w:pict>
          <v:rect id="_x0000_i1090" style="width:0;height:1.5pt" o:hralign="center" o:hrstd="t" o:hr="t" fillcolor="#a0a0a0" stroked="f"/>
        </w:pict>
      </w:r>
    </w:p>
    <w:p w:rsidR="004740B7" w:rsidRDefault="004740B7" w:rsidP="004740B7">
      <w:pPr>
        <w:pStyle w:val="Heading3"/>
      </w:pPr>
      <w:r>
        <w:rPr>
          <w:rFonts w:ascii="Calibri" w:hAnsi="Calibri" w:cs="Calibri"/>
        </w:rPr>
        <w:t>🧩</w:t>
      </w:r>
      <w:r>
        <w:t xml:space="preserve"> Integration Points</w:t>
      </w:r>
    </w:p>
    <w:p w:rsidR="004740B7" w:rsidRDefault="004740B7" w:rsidP="004740B7">
      <w:pPr>
        <w:pStyle w:val="NormalWeb"/>
        <w:numPr>
          <w:ilvl w:val="0"/>
          <w:numId w:val="32"/>
        </w:numPr>
      </w:pPr>
      <w:r>
        <w:t xml:space="preserve">Linked with </w:t>
      </w:r>
      <w:r>
        <w:rPr>
          <w:rStyle w:val="HTMLCode"/>
          <w:rFonts w:eastAsiaTheme="majorEastAsia"/>
        </w:rPr>
        <w:t>Orders</w:t>
      </w:r>
      <w:r>
        <w:t xml:space="preserve"> table to map payments.</w:t>
      </w:r>
    </w:p>
    <w:p w:rsidR="004740B7" w:rsidRDefault="004740B7" w:rsidP="004740B7">
      <w:pPr>
        <w:pStyle w:val="NormalWeb"/>
        <w:numPr>
          <w:ilvl w:val="0"/>
          <w:numId w:val="32"/>
        </w:numPr>
      </w:pPr>
      <w:r>
        <w:t xml:space="preserve">Connected to </w:t>
      </w:r>
      <w:r>
        <w:rPr>
          <w:rStyle w:val="HTMLCode"/>
          <w:rFonts w:eastAsiaTheme="majorEastAsia"/>
        </w:rPr>
        <w:t>Users</w:t>
      </w:r>
      <w:r>
        <w:t xml:space="preserve"> for user-specific transaction history.</w:t>
      </w:r>
    </w:p>
    <w:p w:rsidR="004740B7" w:rsidRDefault="004740B7" w:rsidP="004740B7">
      <w:pPr>
        <w:pStyle w:val="NormalWeb"/>
        <w:numPr>
          <w:ilvl w:val="0"/>
          <w:numId w:val="32"/>
        </w:numPr>
      </w:pPr>
      <w:r>
        <w:t>Interacts with external payment APIs (</w:t>
      </w:r>
      <w:proofErr w:type="spellStart"/>
      <w:r>
        <w:t>GPay</w:t>
      </w:r>
      <w:proofErr w:type="spellEnd"/>
      <w:r>
        <w:t xml:space="preserve">, </w:t>
      </w:r>
      <w:proofErr w:type="spellStart"/>
      <w:r>
        <w:t>PhonePe</w:t>
      </w:r>
      <w:proofErr w:type="spellEnd"/>
      <w:r>
        <w:t>, Card processors).</w:t>
      </w:r>
    </w:p>
    <w:p w:rsidR="004740B7" w:rsidRDefault="004740B7"/>
    <w:p w:rsidR="004740B7" w:rsidRDefault="004740B7"/>
    <w:p w:rsidR="004740B7" w:rsidRDefault="004740B7"/>
    <w:p w:rsidR="004740B7" w:rsidRDefault="004740B7"/>
    <w:p w:rsidR="004740B7" w:rsidRDefault="004740B7"/>
    <w:p w:rsidR="004740B7" w:rsidRDefault="004740B7"/>
    <w:p w:rsidR="004740B7" w:rsidRDefault="004740B7"/>
    <w:p w:rsidR="004740B7" w:rsidRDefault="004740B7"/>
    <w:p w:rsidR="004740B7" w:rsidRDefault="004740B7">
      <w:bookmarkStart w:id="0" w:name="_GoBack"/>
      <w:bookmarkEnd w:id="0"/>
    </w:p>
    <w:p w:rsidR="004740B7" w:rsidRDefault="004740B7" w:rsidP="004740B7">
      <w:pPr>
        <w:pStyle w:val="Heading2"/>
        <w:rPr>
          <w:rFonts w:ascii="Times New Roman" w:hAnsi="Times New Roman"/>
        </w:rPr>
      </w:pPr>
      <w:r>
        <w:rPr>
          <w:rFonts w:ascii="Segoe UI Symbol" w:hAnsi="Segoe UI Symbol" w:cs="Segoe UI Symbol"/>
        </w:rPr>
        <w:lastRenderedPageBreak/>
        <w:t>📘</w:t>
      </w:r>
      <w:r>
        <w:t xml:space="preserve"> Module 6: Admin &amp; Role Management</w:t>
      </w:r>
    </w:p>
    <w:p w:rsidR="004740B7" w:rsidRDefault="004740B7" w:rsidP="004740B7">
      <w:pPr>
        <w:pStyle w:val="Heading3"/>
      </w:pPr>
      <w:r>
        <w:rPr>
          <w:rFonts w:ascii="Segoe UI Symbol" w:hAnsi="Segoe UI Symbol" w:cs="Segoe UI Symbol"/>
        </w:rPr>
        <w:t>🔹</w:t>
      </w:r>
      <w:r>
        <w:t xml:space="preserve"> Module Purpose</w:t>
      </w:r>
    </w:p>
    <w:p w:rsidR="004740B7" w:rsidRDefault="004740B7" w:rsidP="004740B7">
      <w:pPr>
        <w:pStyle w:val="NormalWeb"/>
      </w:pPr>
      <w:r>
        <w:t>This module manages system roles and permissions for various types of users — especially different categories of administrators such as Super Admins, Category Admins, and Order Managers. It controls access to CRUD operations across the platform and enforces authorization boundaries based on user roles.</w:t>
      </w:r>
    </w:p>
    <w:p w:rsidR="004740B7" w:rsidRDefault="004740B7" w:rsidP="004740B7">
      <w:r>
        <w:pict>
          <v:rect id="_x0000_i1099" style="width:0;height:1.5pt" o:hralign="center" o:hrstd="t" o:hr="t" fillcolor="#a0a0a0" stroked="f"/>
        </w:pict>
      </w:r>
    </w:p>
    <w:p w:rsidR="004740B7" w:rsidRDefault="004740B7" w:rsidP="004740B7">
      <w:pPr>
        <w:pStyle w:val="Heading3"/>
      </w:pPr>
      <w:r>
        <w:rPr>
          <w:rFonts w:ascii="Segoe UI Symbol" w:hAnsi="Segoe UI Symbol" w:cs="Segoe UI Symbol"/>
        </w:rPr>
        <w:t>✅</w:t>
      </w:r>
      <w:r>
        <w:t xml:space="preserve"> 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1"/>
        <w:gridCol w:w="8049"/>
      </w:tblGrid>
      <w:tr w:rsidR="004740B7" w:rsidTr="004740B7">
        <w:trPr>
          <w:tblHeader/>
          <w:tblCellSpacing w:w="15" w:type="dxa"/>
        </w:trPr>
        <w:tc>
          <w:tcPr>
            <w:tcW w:w="0" w:type="auto"/>
            <w:vAlign w:val="center"/>
            <w:hideMark/>
          </w:tcPr>
          <w:p w:rsidR="004740B7" w:rsidRDefault="004740B7">
            <w:pPr>
              <w:jc w:val="center"/>
              <w:rPr>
                <w:b/>
                <w:bCs/>
              </w:rPr>
            </w:pPr>
            <w:r>
              <w:rPr>
                <w:b/>
                <w:bCs/>
              </w:rPr>
              <w:t>ID</w:t>
            </w:r>
          </w:p>
        </w:tc>
        <w:tc>
          <w:tcPr>
            <w:tcW w:w="0" w:type="auto"/>
            <w:vAlign w:val="center"/>
            <w:hideMark/>
          </w:tcPr>
          <w:p w:rsidR="004740B7" w:rsidRDefault="004740B7">
            <w:pPr>
              <w:jc w:val="center"/>
              <w:rPr>
                <w:b/>
                <w:bCs/>
              </w:rPr>
            </w:pPr>
            <w:r>
              <w:rPr>
                <w:b/>
                <w:bCs/>
              </w:rPr>
              <w:t>Requirement Description</w:t>
            </w:r>
          </w:p>
        </w:tc>
      </w:tr>
      <w:tr w:rsidR="004740B7" w:rsidTr="004740B7">
        <w:trPr>
          <w:tblCellSpacing w:w="15" w:type="dxa"/>
        </w:trPr>
        <w:tc>
          <w:tcPr>
            <w:tcW w:w="0" w:type="auto"/>
            <w:vAlign w:val="center"/>
            <w:hideMark/>
          </w:tcPr>
          <w:p w:rsidR="004740B7" w:rsidRDefault="004740B7">
            <w:r>
              <w:t>AR-01</w:t>
            </w:r>
          </w:p>
        </w:tc>
        <w:tc>
          <w:tcPr>
            <w:tcW w:w="0" w:type="auto"/>
            <w:vAlign w:val="center"/>
            <w:hideMark/>
          </w:tcPr>
          <w:p w:rsidR="004740B7" w:rsidRDefault="004740B7">
            <w:r>
              <w:t xml:space="preserve">System must support </w:t>
            </w:r>
            <w:r>
              <w:rPr>
                <w:rStyle w:val="Strong"/>
              </w:rPr>
              <w:t>role-based access control (RBAC)</w:t>
            </w:r>
            <w:r>
              <w:t>.</w:t>
            </w:r>
          </w:p>
        </w:tc>
      </w:tr>
      <w:tr w:rsidR="004740B7" w:rsidTr="004740B7">
        <w:trPr>
          <w:tblCellSpacing w:w="15" w:type="dxa"/>
        </w:trPr>
        <w:tc>
          <w:tcPr>
            <w:tcW w:w="0" w:type="auto"/>
            <w:vAlign w:val="center"/>
            <w:hideMark/>
          </w:tcPr>
          <w:p w:rsidR="004740B7" w:rsidRDefault="004740B7">
            <w:r>
              <w:t>AR-02</w:t>
            </w:r>
          </w:p>
        </w:tc>
        <w:tc>
          <w:tcPr>
            <w:tcW w:w="0" w:type="auto"/>
            <w:vAlign w:val="center"/>
            <w:hideMark/>
          </w:tcPr>
          <w:p w:rsidR="004740B7" w:rsidRDefault="004740B7">
            <w:r>
              <w:t xml:space="preserve">Roles like </w:t>
            </w:r>
            <w:r>
              <w:rPr>
                <w:rStyle w:val="HTMLCode"/>
                <w:rFonts w:eastAsiaTheme="majorEastAsia"/>
              </w:rPr>
              <w:t>Super Admin</w:t>
            </w:r>
            <w:r>
              <w:t xml:space="preserve">, </w:t>
            </w:r>
            <w:r>
              <w:rPr>
                <w:rStyle w:val="HTMLCode"/>
                <w:rFonts w:eastAsiaTheme="majorEastAsia"/>
              </w:rPr>
              <w:t>Category Admin</w:t>
            </w:r>
            <w:r>
              <w:t xml:space="preserve">, </w:t>
            </w:r>
            <w:r>
              <w:rPr>
                <w:rStyle w:val="HTMLCode"/>
                <w:rFonts w:eastAsiaTheme="majorEastAsia"/>
              </w:rPr>
              <w:t>Order Manager</w:t>
            </w:r>
            <w:r>
              <w:t xml:space="preserve">, and </w:t>
            </w:r>
            <w:r>
              <w:rPr>
                <w:rStyle w:val="HTMLCode"/>
                <w:rFonts w:eastAsiaTheme="majorEastAsia"/>
              </w:rPr>
              <w:t>Buyer</w:t>
            </w:r>
            <w:r>
              <w:t xml:space="preserve"> must be predefined.</w:t>
            </w:r>
          </w:p>
        </w:tc>
      </w:tr>
      <w:tr w:rsidR="004740B7" w:rsidTr="004740B7">
        <w:trPr>
          <w:tblCellSpacing w:w="15" w:type="dxa"/>
        </w:trPr>
        <w:tc>
          <w:tcPr>
            <w:tcW w:w="0" w:type="auto"/>
            <w:vAlign w:val="center"/>
            <w:hideMark/>
          </w:tcPr>
          <w:p w:rsidR="004740B7" w:rsidRDefault="004740B7">
            <w:r>
              <w:t>AR-03</w:t>
            </w:r>
          </w:p>
        </w:tc>
        <w:tc>
          <w:tcPr>
            <w:tcW w:w="0" w:type="auto"/>
            <w:vAlign w:val="center"/>
            <w:hideMark/>
          </w:tcPr>
          <w:p w:rsidR="004740B7" w:rsidRDefault="004740B7">
            <w:r>
              <w:t>Admins can be assigned one or multiple roles.</w:t>
            </w:r>
          </w:p>
        </w:tc>
      </w:tr>
      <w:tr w:rsidR="004740B7" w:rsidTr="004740B7">
        <w:trPr>
          <w:tblCellSpacing w:w="15" w:type="dxa"/>
        </w:trPr>
        <w:tc>
          <w:tcPr>
            <w:tcW w:w="0" w:type="auto"/>
            <w:vAlign w:val="center"/>
            <w:hideMark/>
          </w:tcPr>
          <w:p w:rsidR="004740B7" w:rsidRDefault="004740B7">
            <w:r>
              <w:t>AR-04</w:t>
            </w:r>
          </w:p>
        </w:tc>
        <w:tc>
          <w:tcPr>
            <w:tcW w:w="0" w:type="auto"/>
            <w:vAlign w:val="center"/>
            <w:hideMark/>
          </w:tcPr>
          <w:p w:rsidR="004740B7" w:rsidRDefault="004740B7">
            <w:r>
              <w:rPr>
                <w:rStyle w:val="HTMLCode"/>
                <w:rFonts w:eastAsiaTheme="majorEastAsia"/>
              </w:rPr>
              <w:t>Super Admin</w:t>
            </w:r>
            <w:r>
              <w:t xml:space="preserve"> can create/update/delete any role or assign them.</w:t>
            </w:r>
          </w:p>
        </w:tc>
      </w:tr>
      <w:tr w:rsidR="004740B7" w:rsidTr="004740B7">
        <w:trPr>
          <w:tblCellSpacing w:w="15" w:type="dxa"/>
        </w:trPr>
        <w:tc>
          <w:tcPr>
            <w:tcW w:w="0" w:type="auto"/>
            <w:vAlign w:val="center"/>
            <w:hideMark/>
          </w:tcPr>
          <w:p w:rsidR="004740B7" w:rsidRDefault="004740B7">
            <w:r>
              <w:t>AR-05</w:t>
            </w:r>
          </w:p>
        </w:tc>
        <w:tc>
          <w:tcPr>
            <w:tcW w:w="0" w:type="auto"/>
            <w:vAlign w:val="center"/>
            <w:hideMark/>
          </w:tcPr>
          <w:p w:rsidR="004740B7" w:rsidRDefault="004740B7">
            <w:r>
              <w:rPr>
                <w:rStyle w:val="HTMLCode"/>
                <w:rFonts w:eastAsiaTheme="majorEastAsia"/>
              </w:rPr>
              <w:t>Category Admin</w:t>
            </w:r>
            <w:r>
              <w:t xml:space="preserve"> can only manage assigned categories/products.</w:t>
            </w:r>
          </w:p>
        </w:tc>
      </w:tr>
      <w:tr w:rsidR="004740B7" w:rsidTr="004740B7">
        <w:trPr>
          <w:tblCellSpacing w:w="15" w:type="dxa"/>
        </w:trPr>
        <w:tc>
          <w:tcPr>
            <w:tcW w:w="0" w:type="auto"/>
            <w:vAlign w:val="center"/>
            <w:hideMark/>
          </w:tcPr>
          <w:p w:rsidR="004740B7" w:rsidRDefault="004740B7">
            <w:r>
              <w:t>AR-06</w:t>
            </w:r>
          </w:p>
        </w:tc>
        <w:tc>
          <w:tcPr>
            <w:tcW w:w="0" w:type="auto"/>
            <w:vAlign w:val="center"/>
            <w:hideMark/>
          </w:tcPr>
          <w:p w:rsidR="004740B7" w:rsidRDefault="004740B7">
            <w:r>
              <w:rPr>
                <w:rStyle w:val="HTMLCode"/>
                <w:rFonts w:eastAsiaTheme="majorEastAsia"/>
              </w:rPr>
              <w:t>Order Manager</w:t>
            </w:r>
            <w:r>
              <w:t xml:space="preserve"> can only view and process orders, refunds, and delivery status.</w:t>
            </w:r>
          </w:p>
        </w:tc>
      </w:tr>
      <w:tr w:rsidR="004740B7" w:rsidTr="004740B7">
        <w:trPr>
          <w:tblCellSpacing w:w="15" w:type="dxa"/>
        </w:trPr>
        <w:tc>
          <w:tcPr>
            <w:tcW w:w="0" w:type="auto"/>
            <w:vAlign w:val="center"/>
            <w:hideMark/>
          </w:tcPr>
          <w:p w:rsidR="004740B7" w:rsidRDefault="004740B7">
            <w:r>
              <w:t>AR-07</w:t>
            </w:r>
          </w:p>
        </w:tc>
        <w:tc>
          <w:tcPr>
            <w:tcW w:w="0" w:type="auto"/>
            <w:vAlign w:val="center"/>
            <w:hideMark/>
          </w:tcPr>
          <w:p w:rsidR="004740B7" w:rsidRDefault="004740B7">
            <w:r>
              <w:t>The system must restrict API and UI access based on user roles.</w:t>
            </w:r>
          </w:p>
        </w:tc>
      </w:tr>
      <w:tr w:rsidR="004740B7" w:rsidTr="004740B7">
        <w:trPr>
          <w:tblCellSpacing w:w="15" w:type="dxa"/>
        </w:trPr>
        <w:tc>
          <w:tcPr>
            <w:tcW w:w="0" w:type="auto"/>
            <w:vAlign w:val="center"/>
            <w:hideMark/>
          </w:tcPr>
          <w:p w:rsidR="004740B7" w:rsidRDefault="004740B7">
            <w:r>
              <w:t>AR-08</w:t>
            </w:r>
          </w:p>
        </w:tc>
        <w:tc>
          <w:tcPr>
            <w:tcW w:w="0" w:type="auto"/>
            <w:vAlign w:val="center"/>
            <w:hideMark/>
          </w:tcPr>
          <w:p w:rsidR="004740B7" w:rsidRDefault="004740B7">
            <w:r>
              <w:t>System should allow viewing of all users and their roles.</w:t>
            </w:r>
          </w:p>
        </w:tc>
      </w:tr>
    </w:tbl>
    <w:p w:rsidR="004740B7" w:rsidRDefault="004740B7" w:rsidP="004740B7">
      <w:r>
        <w:pict>
          <v:rect id="_x0000_i1100" style="width:0;height:1.5pt" o:hralign="center" o:hrstd="t" o:hr="t" fillcolor="#a0a0a0" stroked="f"/>
        </w:pict>
      </w:r>
    </w:p>
    <w:p w:rsidR="004740B7" w:rsidRDefault="004740B7" w:rsidP="004740B7">
      <w:pPr>
        <w:pStyle w:val="Heading3"/>
      </w:pPr>
      <w:r>
        <w:rPr>
          <w:rFonts w:ascii="Calibri" w:hAnsi="Calibri" w:cs="Calibri"/>
        </w:rPr>
        <w:lastRenderedPageBreak/>
        <w:t>🧠</w:t>
      </w:r>
      <w:r>
        <w:t xml:space="preserve"> Types of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2"/>
        <w:gridCol w:w="3076"/>
        <w:gridCol w:w="2679"/>
      </w:tblGrid>
      <w:tr w:rsidR="004740B7" w:rsidTr="004740B7">
        <w:trPr>
          <w:tblHeader/>
          <w:tblCellSpacing w:w="15" w:type="dxa"/>
        </w:trPr>
        <w:tc>
          <w:tcPr>
            <w:tcW w:w="0" w:type="auto"/>
            <w:vAlign w:val="center"/>
            <w:hideMark/>
          </w:tcPr>
          <w:p w:rsidR="004740B7" w:rsidRDefault="004740B7">
            <w:pPr>
              <w:jc w:val="center"/>
              <w:rPr>
                <w:b/>
                <w:bCs/>
              </w:rPr>
            </w:pPr>
            <w:r>
              <w:rPr>
                <w:b/>
                <w:bCs/>
              </w:rPr>
              <w:t>Role Name</w:t>
            </w:r>
          </w:p>
        </w:tc>
        <w:tc>
          <w:tcPr>
            <w:tcW w:w="0" w:type="auto"/>
            <w:vAlign w:val="center"/>
            <w:hideMark/>
          </w:tcPr>
          <w:p w:rsidR="004740B7" w:rsidRDefault="004740B7">
            <w:pPr>
              <w:jc w:val="center"/>
              <w:rPr>
                <w:b/>
                <w:bCs/>
              </w:rPr>
            </w:pPr>
            <w:r>
              <w:rPr>
                <w:b/>
                <w:bCs/>
              </w:rPr>
              <w:t>Description</w:t>
            </w:r>
          </w:p>
        </w:tc>
        <w:tc>
          <w:tcPr>
            <w:tcW w:w="0" w:type="auto"/>
            <w:vAlign w:val="center"/>
            <w:hideMark/>
          </w:tcPr>
          <w:p w:rsidR="004740B7" w:rsidRDefault="004740B7">
            <w:pPr>
              <w:jc w:val="center"/>
              <w:rPr>
                <w:b/>
                <w:bCs/>
              </w:rPr>
            </w:pPr>
            <w:r>
              <w:rPr>
                <w:b/>
                <w:bCs/>
              </w:rPr>
              <w:t>Access Scope</w:t>
            </w:r>
          </w:p>
        </w:tc>
      </w:tr>
      <w:tr w:rsidR="004740B7" w:rsidTr="004740B7">
        <w:trPr>
          <w:tblCellSpacing w:w="15" w:type="dxa"/>
        </w:trPr>
        <w:tc>
          <w:tcPr>
            <w:tcW w:w="0" w:type="auto"/>
            <w:vAlign w:val="center"/>
            <w:hideMark/>
          </w:tcPr>
          <w:p w:rsidR="004740B7" w:rsidRDefault="004740B7">
            <w:r>
              <w:t>Super Admin</w:t>
            </w:r>
          </w:p>
        </w:tc>
        <w:tc>
          <w:tcPr>
            <w:tcW w:w="0" w:type="auto"/>
            <w:vAlign w:val="center"/>
            <w:hideMark/>
          </w:tcPr>
          <w:p w:rsidR="004740B7" w:rsidRDefault="004740B7">
            <w:r>
              <w:t>Full system access</w:t>
            </w:r>
          </w:p>
        </w:tc>
        <w:tc>
          <w:tcPr>
            <w:tcW w:w="0" w:type="auto"/>
            <w:vAlign w:val="center"/>
            <w:hideMark/>
          </w:tcPr>
          <w:p w:rsidR="004740B7" w:rsidRDefault="004740B7">
            <w:r>
              <w:t>All modules</w:t>
            </w:r>
          </w:p>
        </w:tc>
      </w:tr>
      <w:tr w:rsidR="004740B7" w:rsidTr="004740B7">
        <w:trPr>
          <w:tblCellSpacing w:w="15" w:type="dxa"/>
        </w:trPr>
        <w:tc>
          <w:tcPr>
            <w:tcW w:w="0" w:type="auto"/>
            <w:vAlign w:val="center"/>
            <w:hideMark/>
          </w:tcPr>
          <w:p w:rsidR="004740B7" w:rsidRDefault="004740B7">
            <w:r>
              <w:t>Category Admin</w:t>
            </w:r>
          </w:p>
        </w:tc>
        <w:tc>
          <w:tcPr>
            <w:tcW w:w="0" w:type="auto"/>
            <w:vAlign w:val="center"/>
            <w:hideMark/>
          </w:tcPr>
          <w:p w:rsidR="004740B7" w:rsidRDefault="004740B7">
            <w:r>
              <w:t>Manages categories and products</w:t>
            </w:r>
          </w:p>
        </w:tc>
        <w:tc>
          <w:tcPr>
            <w:tcW w:w="0" w:type="auto"/>
            <w:vAlign w:val="center"/>
            <w:hideMark/>
          </w:tcPr>
          <w:p w:rsidR="004740B7" w:rsidRDefault="004740B7">
            <w:r>
              <w:t>Product Management</w:t>
            </w:r>
          </w:p>
        </w:tc>
      </w:tr>
      <w:tr w:rsidR="004740B7" w:rsidTr="004740B7">
        <w:trPr>
          <w:tblCellSpacing w:w="15" w:type="dxa"/>
        </w:trPr>
        <w:tc>
          <w:tcPr>
            <w:tcW w:w="0" w:type="auto"/>
            <w:vAlign w:val="center"/>
            <w:hideMark/>
          </w:tcPr>
          <w:p w:rsidR="004740B7" w:rsidRDefault="004740B7">
            <w:r>
              <w:t>Order Manager</w:t>
            </w:r>
          </w:p>
        </w:tc>
        <w:tc>
          <w:tcPr>
            <w:tcW w:w="0" w:type="auto"/>
            <w:vAlign w:val="center"/>
            <w:hideMark/>
          </w:tcPr>
          <w:p w:rsidR="004740B7" w:rsidRDefault="004740B7">
            <w:r>
              <w:t>Handles orders and refunds</w:t>
            </w:r>
          </w:p>
        </w:tc>
        <w:tc>
          <w:tcPr>
            <w:tcW w:w="0" w:type="auto"/>
            <w:vAlign w:val="center"/>
            <w:hideMark/>
          </w:tcPr>
          <w:p w:rsidR="004740B7" w:rsidRDefault="004740B7">
            <w:r>
              <w:t>Order/Payment Modules</w:t>
            </w:r>
          </w:p>
        </w:tc>
      </w:tr>
      <w:tr w:rsidR="004740B7" w:rsidTr="004740B7">
        <w:trPr>
          <w:tblCellSpacing w:w="15" w:type="dxa"/>
        </w:trPr>
        <w:tc>
          <w:tcPr>
            <w:tcW w:w="0" w:type="auto"/>
            <w:vAlign w:val="center"/>
            <w:hideMark/>
          </w:tcPr>
          <w:p w:rsidR="004740B7" w:rsidRDefault="004740B7">
            <w:r>
              <w:t>Buyer</w:t>
            </w:r>
          </w:p>
        </w:tc>
        <w:tc>
          <w:tcPr>
            <w:tcW w:w="0" w:type="auto"/>
            <w:vAlign w:val="center"/>
            <w:hideMark/>
          </w:tcPr>
          <w:p w:rsidR="004740B7" w:rsidRDefault="004740B7">
            <w:r>
              <w:t>End customer</w:t>
            </w:r>
          </w:p>
        </w:tc>
        <w:tc>
          <w:tcPr>
            <w:tcW w:w="0" w:type="auto"/>
            <w:vAlign w:val="center"/>
            <w:hideMark/>
          </w:tcPr>
          <w:p w:rsidR="004740B7" w:rsidRDefault="004740B7">
            <w:r>
              <w:t>Shopping &amp; Order Placement</w:t>
            </w:r>
          </w:p>
        </w:tc>
      </w:tr>
      <w:tr w:rsidR="004740B7" w:rsidTr="004740B7">
        <w:trPr>
          <w:tblCellSpacing w:w="15" w:type="dxa"/>
        </w:trPr>
        <w:tc>
          <w:tcPr>
            <w:tcW w:w="0" w:type="auto"/>
            <w:vAlign w:val="center"/>
            <w:hideMark/>
          </w:tcPr>
          <w:p w:rsidR="004740B7" w:rsidRDefault="004740B7">
            <w:r>
              <w:t>Anonymous</w:t>
            </w:r>
          </w:p>
        </w:tc>
        <w:tc>
          <w:tcPr>
            <w:tcW w:w="0" w:type="auto"/>
            <w:vAlign w:val="center"/>
            <w:hideMark/>
          </w:tcPr>
          <w:p w:rsidR="004740B7" w:rsidRDefault="004740B7">
            <w:r>
              <w:t>Not logged in</w:t>
            </w:r>
          </w:p>
        </w:tc>
        <w:tc>
          <w:tcPr>
            <w:tcW w:w="0" w:type="auto"/>
            <w:vAlign w:val="center"/>
            <w:hideMark/>
          </w:tcPr>
          <w:p w:rsidR="004740B7" w:rsidRDefault="004740B7">
            <w:r>
              <w:t>Limited browsing</w:t>
            </w:r>
          </w:p>
        </w:tc>
      </w:tr>
    </w:tbl>
    <w:p w:rsidR="004740B7" w:rsidRDefault="004740B7" w:rsidP="004740B7">
      <w:r>
        <w:pict>
          <v:rect id="_x0000_i1101" style="width:0;height:1.5pt" o:hralign="center" o:hrstd="t" o:hr="t" fillcolor="#a0a0a0" stroked="f"/>
        </w:pict>
      </w:r>
    </w:p>
    <w:p w:rsidR="004740B7" w:rsidRDefault="004740B7" w:rsidP="004740B7">
      <w:pPr>
        <w:pStyle w:val="Heading3"/>
      </w:pPr>
      <w:r>
        <w:rPr>
          <w:rFonts w:ascii="Segoe UI Symbol" w:hAnsi="Segoe UI Symbol" w:cs="Segoe UI Symbol"/>
        </w:rPr>
        <w:t>🔐</w:t>
      </w:r>
      <w:r>
        <w:t xml:space="preserve"> Authentication &amp; Authorization</w:t>
      </w:r>
    </w:p>
    <w:p w:rsidR="004740B7" w:rsidRDefault="004740B7" w:rsidP="004740B7">
      <w:pPr>
        <w:pStyle w:val="NormalWeb"/>
        <w:numPr>
          <w:ilvl w:val="0"/>
          <w:numId w:val="33"/>
        </w:numPr>
      </w:pPr>
      <w:r>
        <w:t xml:space="preserve">Users authenticate via </w:t>
      </w:r>
      <w:r>
        <w:rPr>
          <w:rStyle w:val="Strong"/>
        </w:rPr>
        <w:t>Password-based JWT login</w:t>
      </w:r>
      <w:r>
        <w:t xml:space="preserve"> or </w:t>
      </w:r>
      <w:r>
        <w:rPr>
          <w:rStyle w:val="Strong"/>
        </w:rPr>
        <w:t xml:space="preserve">OAuth 2.0 + </w:t>
      </w:r>
      <w:proofErr w:type="spellStart"/>
      <w:r>
        <w:rPr>
          <w:rStyle w:val="Strong"/>
        </w:rPr>
        <w:t>OpenID</w:t>
      </w:r>
      <w:proofErr w:type="spellEnd"/>
      <w:r>
        <w:rPr>
          <w:rStyle w:val="Strong"/>
        </w:rPr>
        <w:t xml:space="preserve"> Connect (e.g., Google)</w:t>
      </w:r>
      <w:r>
        <w:t>.</w:t>
      </w:r>
    </w:p>
    <w:p w:rsidR="004740B7" w:rsidRDefault="004740B7" w:rsidP="004740B7">
      <w:pPr>
        <w:pStyle w:val="NormalWeb"/>
        <w:numPr>
          <w:ilvl w:val="0"/>
          <w:numId w:val="33"/>
        </w:numPr>
      </w:pPr>
      <w:r>
        <w:t xml:space="preserve">Once logged in, </w:t>
      </w:r>
      <w:r>
        <w:rPr>
          <w:rStyle w:val="Strong"/>
        </w:rPr>
        <w:t>authorization</w:t>
      </w:r>
      <w:r>
        <w:t xml:space="preserve"> is managed by role-permission mapping.</w:t>
      </w:r>
    </w:p>
    <w:p w:rsidR="004740B7" w:rsidRDefault="004740B7" w:rsidP="004740B7">
      <w:pPr>
        <w:pStyle w:val="NormalWeb"/>
        <w:numPr>
          <w:ilvl w:val="0"/>
          <w:numId w:val="33"/>
        </w:numPr>
      </w:pPr>
      <w:r>
        <w:t>Middleware and API guards will validate roles on each secure route.</w:t>
      </w:r>
    </w:p>
    <w:p w:rsidR="004740B7" w:rsidRDefault="004740B7" w:rsidP="004740B7">
      <w:r>
        <w:pict>
          <v:rect id="_x0000_i1102" style="width:0;height:1.5pt" o:hralign="center" o:hrstd="t" o:hr="t" fillcolor="#a0a0a0" stroked="f"/>
        </w:pict>
      </w:r>
    </w:p>
    <w:p w:rsidR="004740B7" w:rsidRDefault="004740B7" w:rsidP="004740B7">
      <w:pPr>
        <w:pStyle w:val="Heading3"/>
      </w:pPr>
      <w:r>
        <w:rPr>
          <w:rFonts w:ascii="Segoe UI Symbol" w:hAnsi="Segoe UI Symbol" w:cs="Segoe UI Symbol"/>
        </w:rPr>
        <w:t>🔄</w:t>
      </w:r>
      <w:r>
        <w:t xml:space="preserve"> Process Flow</w:t>
      </w:r>
    </w:p>
    <w:p w:rsidR="004740B7" w:rsidRDefault="004740B7" w:rsidP="004740B7">
      <w:pPr>
        <w:pStyle w:val="NormalWeb"/>
        <w:numPr>
          <w:ilvl w:val="0"/>
          <w:numId w:val="34"/>
        </w:numPr>
      </w:pPr>
      <w:r>
        <w:rPr>
          <w:rStyle w:val="Strong"/>
        </w:rPr>
        <w:t>User logs in →</w:t>
      </w:r>
    </w:p>
    <w:p w:rsidR="004740B7" w:rsidRDefault="004740B7" w:rsidP="004740B7">
      <w:pPr>
        <w:pStyle w:val="NormalWeb"/>
        <w:numPr>
          <w:ilvl w:val="0"/>
          <w:numId w:val="34"/>
        </w:numPr>
      </w:pPr>
      <w:r>
        <w:rPr>
          <w:rStyle w:val="Strong"/>
        </w:rPr>
        <w:t>User role fetched from DB →</w:t>
      </w:r>
    </w:p>
    <w:p w:rsidR="004740B7" w:rsidRDefault="004740B7" w:rsidP="004740B7">
      <w:pPr>
        <w:pStyle w:val="NormalWeb"/>
        <w:numPr>
          <w:ilvl w:val="0"/>
          <w:numId w:val="34"/>
        </w:numPr>
      </w:pPr>
      <w:r>
        <w:rPr>
          <w:rStyle w:val="Strong"/>
        </w:rPr>
        <w:t>Frontend UI loads based on permissions</w:t>
      </w:r>
    </w:p>
    <w:p w:rsidR="004740B7" w:rsidRDefault="004740B7" w:rsidP="004740B7">
      <w:pPr>
        <w:pStyle w:val="NormalWeb"/>
        <w:numPr>
          <w:ilvl w:val="0"/>
          <w:numId w:val="34"/>
        </w:numPr>
      </w:pPr>
      <w:r>
        <w:rPr>
          <w:rStyle w:val="Strong"/>
        </w:rPr>
        <w:t>API requests checked for authorization</w:t>
      </w:r>
    </w:p>
    <w:p w:rsidR="004740B7" w:rsidRDefault="004740B7" w:rsidP="004740B7">
      <w:pPr>
        <w:pStyle w:val="NormalWeb"/>
        <w:numPr>
          <w:ilvl w:val="0"/>
          <w:numId w:val="34"/>
        </w:numPr>
      </w:pPr>
      <w:r>
        <w:rPr>
          <w:rStyle w:val="Strong"/>
        </w:rPr>
        <w:t>Only permitted actions can be performed</w:t>
      </w:r>
    </w:p>
    <w:p w:rsidR="004740B7" w:rsidRDefault="004740B7" w:rsidP="004740B7">
      <w:r>
        <w:pict>
          <v:rect id="_x0000_i1103" style="width:0;height:1.5pt" o:hralign="center" o:hrstd="t" o:hr="t" fillcolor="#a0a0a0" stroked="f"/>
        </w:pict>
      </w:r>
    </w:p>
    <w:p w:rsidR="004740B7" w:rsidRDefault="004740B7" w:rsidP="004740B7">
      <w:pPr>
        <w:pStyle w:val="Heading3"/>
      </w:pPr>
      <w:r>
        <w:rPr>
          <w:rFonts w:ascii="Calibri" w:hAnsi="Calibri" w:cs="Calibri"/>
        </w:rPr>
        <w:t>🧾</w:t>
      </w:r>
      <w:r>
        <w:t xml:space="preserve"> Key Tables Involved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6367"/>
      </w:tblGrid>
      <w:tr w:rsidR="004740B7" w:rsidTr="004740B7">
        <w:trPr>
          <w:tblHeader/>
          <w:tblCellSpacing w:w="15" w:type="dxa"/>
        </w:trPr>
        <w:tc>
          <w:tcPr>
            <w:tcW w:w="0" w:type="auto"/>
            <w:vAlign w:val="center"/>
            <w:hideMark/>
          </w:tcPr>
          <w:p w:rsidR="004740B7" w:rsidRDefault="004740B7">
            <w:pPr>
              <w:jc w:val="center"/>
              <w:rPr>
                <w:b/>
                <w:bCs/>
              </w:rPr>
            </w:pPr>
            <w:r>
              <w:rPr>
                <w:b/>
                <w:bCs/>
              </w:rPr>
              <w:t>Table Name</w:t>
            </w:r>
          </w:p>
        </w:tc>
        <w:tc>
          <w:tcPr>
            <w:tcW w:w="0" w:type="auto"/>
            <w:vAlign w:val="center"/>
            <w:hideMark/>
          </w:tcPr>
          <w:p w:rsidR="004740B7" w:rsidRDefault="004740B7">
            <w:pPr>
              <w:jc w:val="center"/>
              <w:rPr>
                <w:b/>
                <w:bCs/>
              </w:rPr>
            </w:pPr>
            <w:r>
              <w:rPr>
                <w:b/>
                <w:bCs/>
              </w:rPr>
              <w:t>Description</w:t>
            </w:r>
          </w:p>
        </w:tc>
      </w:tr>
      <w:tr w:rsidR="004740B7" w:rsidTr="004740B7">
        <w:trPr>
          <w:tblCellSpacing w:w="15" w:type="dxa"/>
        </w:trPr>
        <w:tc>
          <w:tcPr>
            <w:tcW w:w="0" w:type="auto"/>
            <w:vAlign w:val="center"/>
            <w:hideMark/>
          </w:tcPr>
          <w:p w:rsidR="004740B7" w:rsidRDefault="004740B7">
            <w:r>
              <w:rPr>
                <w:rStyle w:val="HTMLCode"/>
                <w:rFonts w:eastAsiaTheme="majorEastAsia"/>
              </w:rPr>
              <w:t>Users</w:t>
            </w:r>
          </w:p>
        </w:tc>
        <w:tc>
          <w:tcPr>
            <w:tcW w:w="0" w:type="auto"/>
            <w:vAlign w:val="center"/>
            <w:hideMark/>
          </w:tcPr>
          <w:p w:rsidR="004740B7" w:rsidRDefault="004740B7">
            <w:r>
              <w:t>Stores all registered users</w:t>
            </w:r>
          </w:p>
        </w:tc>
      </w:tr>
      <w:tr w:rsidR="004740B7" w:rsidTr="004740B7">
        <w:trPr>
          <w:tblCellSpacing w:w="15" w:type="dxa"/>
        </w:trPr>
        <w:tc>
          <w:tcPr>
            <w:tcW w:w="0" w:type="auto"/>
            <w:vAlign w:val="center"/>
            <w:hideMark/>
          </w:tcPr>
          <w:p w:rsidR="004740B7" w:rsidRDefault="004740B7">
            <w:r>
              <w:rPr>
                <w:rStyle w:val="HTMLCode"/>
                <w:rFonts w:eastAsiaTheme="majorEastAsia"/>
              </w:rPr>
              <w:t>Roles</w:t>
            </w:r>
          </w:p>
        </w:tc>
        <w:tc>
          <w:tcPr>
            <w:tcW w:w="0" w:type="auto"/>
            <w:vAlign w:val="center"/>
            <w:hideMark/>
          </w:tcPr>
          <w:p w:rsidR="004740B7" w:rsidRDefault="004740B7">
            <w:r>
              <w:t>Predefined system roles</w:t>
            </w:r>
          </w:p>
        </w:tc>
      </w:tr>
      <w:tr w:rsidR="004740B7" w:rsidTr="004740B7">
        <w:trPr>
          <w:tblCellSpacing w:w="15" w:type="dxa"/>
        </w:trPr>
        <w:tc>
          <w:tcPr>
            <w:tcW w:w="0" w:type="auto"/>
            <w:vAlign w:val="center"/>
            <w:hideMark/>
          </w:tcPr>
          <w:p w:rsidR="004740B7" w:rsidRDefault="004740B7">
            <w:proofErr w:type="spellStart"/>
            <w:r>
              <w:rPr>
                <w:rStyle w:val="HTMLCode"/>
                <w:rFonts w:eastAsiaTheme="majorEastAsia"/>
              </w:rPr>
              <w:t>UserRoles</w:t>
            </w:r>
            <w:proofErr w:type="spellEnd"/>
          </w:p>
        </w:tc>
        <w:tc>
          <w:tcPr>
            <w:tcW w:w="0" w:type="auto"/>
            <w:vAlign w:val="center"/>
            <w:hideMark/>
          </w:tcPr>
          <w:p w:rsidR="004740B7" w:rsidRDefault="004740B7">
            <w:r>
              <w:t>Many-to-many mapping between users and roles</w:t>
            </w:r>
          </w:p>
        </w:tc>
      </w:tr>
      <w:tr w:rsidR="004740B7" w:rsidTr="004740B7">
        <w:trPr>
          <w:tblCellSpacing w:w="15" w:type="dxa"/>
        </w:trPr>
        <w:tc>
          <w:tcPr>
            <w:tcW w:w="0" w:type="auto"/>
            <w:vAlign w:val="center"/>
            <w:hideMark/>
          </w:tcPr>
          <w:p w:rsidR="004740B7" w:rsidRDefault="004740B7">
            <w:r>
              <w:rPr>
                <w:rStyle w:val="HTMLCode"/>
                <w:rFonts w:eastAsiaTheme="majorEastAsia"/>
              </w:rPr>
              <w:t>Admins</w:t>
            </w:r>
          </w:p>
        </w:tc>
        <w:tc>
          <w:tcPr>
            <w:tcW w:w="0" w:type="auto"/>
            <w:vAlign w:val="center"/>
            <w:hideMark/>
          </w:tcPr>
          <w:p w:rsidR="004740B7" w:rsidRDefault="004740B7">
            <w:r>
              <w:t>Specialized table for admin-only logic and types (Super, Category, etc.)</w:t>
            </w:r>
          </w:p>
        </w:tc>
      </w:tr>
    </w:tbl>
    <w:p w:rsidR="004740B7" w:rsidRDefault="004740B7" w:rsidP="004740B7">
      <w:r>
        <w:lastRenderedPageBreak/>
        <w:pict>
          <v:rect id="_x0000_i1104" style="width:0;height:1.5pt" o:hralign="center" o:hrstd="t" o:hr="t" fillcolor="#a0a0a0" stroked="f"/>
        </w:pict>
      </w:r>
    </w:p>
    <w:p w:rsidR="004740B7" w:rsidRDefault="004740B7" w:rsidP="004740B7">
      <w:pPr>
        <w:pStyle w:val="Heading3"/>
      </w:pPr>
      <w:r>
        <w:rPr>
          <w:rFonts w:ascii="Segoe UI Symbol" w:hAnsi="Segoe UI Symbol" w:cs="Segoe UI Symbol"/>
        </w:rPr>
        <w:t>⚙</w:t>
      </w:r>
      <w:r>
        <w:t>️ Role-Admin Handling</w:t>
      </w:r>
    </w:p>
    <w:p w:rsidR="004740B7" w:rsidRDefault="004740B7" w:rsidP="004740B7">
      <w:pPr>
        <w:pStyle w:val="NormalWeb"/>
        <w:numPr>
          <w:ilvl w:val="0"/>
          <w:numId w:val="35"/>
        </w:numPr>
      </w:pPr>
      <w:r>
        <w:rPr>
          <w:rStyle w:val="Strong"/>
        </w:rPr>
        <w:t>Super Admins</w:t>
      </w:r>
      <w:r>
        <w:t xml:space="preserve"> can:</w:t>
      </w:r>
    </w:p>
    <w:p w:rsidR="004740B7" w:rsidRDefault="004740B7" w:rsidP="004740B7">
      <w:pPr>
        <w:pStyle w:val="NormalWeb"/>
        <w:numPr>
          <w:ilvl w:val="1"/>
          <w:numId w:val="35"/>
        </w:numPr>
      </w:pPr>
      <w:r>
        <w:t>Manage roles (create, delete, assign)</w:t>
      </w:r>
    </w:p>
    <w:p w:rsidR="004740B7" w:rsidRDefault="004740B7" w:rsidP="004740B7">
      <w:pPr>
        <w:pStyle w:val="NormalWeb"/>
        <w:numPr>
          <w:ilvl w:val="1"/>
          <w:numId w:val="35"/>
        </w:numPr>
      </w:pPr>
      <w:r>
        <w:t xml:space="preserve">Assign category/product rights to </w:t>
      </w:r>
      <w:r>
        <w:rPr>
          <w:rStyle w:val="HTMLCode"/>
          <w:rFonts w:eastAsiaTheme="majorEastAsia"/>
        </w:rPr>
        <w:t>Category Admins</w:t>
      </w:r>
    </w:p>
    <w:p w:rsidR="004740B7" w:rsidRDefault="004740B7" w:rsidP="004740B7">
      <w:pPr>
        <w:pStyle w:val="NormalWeb"/>
        <w:numPr>
          <w:ilvl w:val="1"/>
          <w:numId w:val="35"/>
        </w:numPr>
      </w:pPr>
      <w:r>
        <w:t>Oversee all modules</w:t>
      </w:r>
    </w:p>
    <w:p w:rsidR="004740B7" w:rsidRDefault="004740B7" w:rsidP="004740B7">
      <w:pPr>
        <w:pStyle w:val="NormalWeb"/>
        <w:numPr>
          <w:ilvl w:val="0"/>
          <w:numId w:val="35"/>
        </w:numPr>
      </w:pPr>
      <w:r>
        <w:rPr>
          <w:rStyle w:val="Strong"/>
        </w:rPr>
        <w:t>Category Admins</w:t>
      </w:r>
      <w:r>
        <w:t>:</w:t>
      </w:r>
    </w:p>
    <w:p w:rsidR="004740B7" w:rsidRDefault="004740B7" w:rsidP="004740B7">
      <w:pPr>
        <w:pStyle w:val="NormalWeb"/>
        <w:numPr>
          <w:ilvl w:val="1"/>
          <w:numId w:val="35"/>
        </w:numPr>
      </w:pPr>
      <w:r>
        <w:t xml:space="preserve">Linked to specific categories via mapping (e.g., </w:t>
      </w:r>
      <w:proofErr w:type="spellStart"/>
      <w:r>
        <w:rPr>
          <w:rStyle w:val="HTMLCode"/>
          <w:rFonts w:eastAsiaTheme="majorEastAsia"/>
        </w:rPr>
        <w:t>AdminCategoryMapping</w:t>
      </w:r>
      <w:proofErr w:type="spellEnd"/>
      <w:r>
        <w:t>)</w:t>
      </w:r>
    </w:p>
    <w:p w:rsidR="004740B7" w:rsidRDefault="004740B7" w:rsidP="004740B7">
      <w:pPr>
        <w:pStyle w:val="NormalWeb"/>
        <w:numPr>
          <w:ilvl w:val="1"/>
          <w:numId w:val="35"/>
        </w:numPr>
      </w:pPr>
      <w:r>
        <w:t>Can perform CRUD on assigned products only</w:t>
      </w:r>
    </w:p>
    <w:p w:rsidR="004740B7" w:rsidRDefault="004740B7" w:rsidP="004740B7">
      <w:pPr>
        <w:pStyle w:val="NormalWeb"/>
        <w:numPr>
          <w:ilvl w:val="0"/>
          <w:numId w:val="35"/>
        </w:numPr>
      </w:pPr>
      <w:r>
        <w:rPr>
          <w:rStyle w:val="Strong"/>
        </w:rPr>
        <w:t>Buyers</w:t>
      </w:r>
      <w:r>
        <w:t>:</w:t>
      </w:r>
    </w:p>
    <w:p w:rsidR="004740B7" w:rsidRDefault="004740B7" w:rsidP="004740B7">
      <w:pPr>
        <w:pStyle w:val="NormalWeb"/>
        <w:numPr>
          <w:ilvl w:val="1"/>
          <w:numId w:val="35"/>
        </w:numPr>
      </w:pPr>
      <w:r>
        <w:t>No write access to product or admin interfaces</w:t>
      </w:r>
    </w:p>
    <w:p w:rsidR="004740B7" w:rsidRDefault="004740B7" w:rsidP="004740B7">
      <w:r>
        <w:pict>
          <v:rect id="_x0000_i1105" style="width:0;height:1.5pt" o:hralign="center" o:hrstd="t" o:hr="t" fillcolor="#a0a0a0" stroked="f"/>
        </w:pict>
      </w:r>
    </w:p>
    <w:p w:rsidR="004740B7" w:rsidRDefault="004740B7" w:rsidP="004740B7">
      <w:pPr>
        <w:pStyle w:val="Heading3"/>
      </w:pPr>
      <w:r>
        <w:rPr>
          <w:rFonts w:ascii="Segoe UI Symbol" w:hAnsi="Segoe UI Symbol" w:cs="Segoe UI Symbol"/>
        </w:rPr>
        <w:t>📤</w:t>
      </w:r>
      <w:r>
        <w:t xml:space="preserve"> Related APIs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6"/>
        <w:gridCol w:w="1861"/>
        <w:gridCol w:w="3173"/>
      </w:tblGrid>
      <w:tr w:rsidR="004740B7" w:rsidTr="004740B7">
        <w:trPr>
          <w:tblHeader/>
          <w:tblCellSpacing w:w="15" w:type="dxa"/>
        </w:trPr>
        <w:tc>
          <w:tcPr>
            <w:tcW w:w="0" w:type="auto"/>
            <w:vAlign w:val="center"/>
            <w:hideMark/>
          </w:tcPr>
          <w:p w:rsidR="004740B7" w:rsidRDefault="004740B7">
            <w:pPr>
              <w:jc w:val="center"/>
              <w:rPr>
                <w:b/>
                <w:bCs/>
              </w:rPr>
            </w:pPr>
            <w:r>
              <w:rPr>
                <w:b/>
                <w:bCs/>
              </w:rPr>
              <w:t>Endpoint</w:t>
            </w:r>
          </w:p>
        </w:tc>
        <w:tc>
          <w:tcPr>
            <w:tcW w:w="0" w:type="auto"/>
            <w:vAlign w:val="center"/>
            <w:hideMark/>
          </w:tcPr>
          <w:p w:rsidR="004740B7" w:rsidRDefault="004740B7">
            <w:pPr>
              <w:jc w:val="center"/>
              <w:rPr>
                <w:b/>
                <w:bCs/>
              </w:rPr>
            </w:pPr>
            <w:r>
              <w:rPr>
                <w:b/>
                <w:bCs/>
              </w:rPr>
              <w:t>Method</w:t>
            </w:r>
          </w:p>
        </w:tc>
        <w:tc>
          <w:tcPr>
            <w:tcW w:w="0" w:type="auto"/>
            <w:vAlign w:val="center"/>
            <w:hideMark/>
          </w:tcPr>
          <w:p w:rsidR="004740B7" w:rsidRDefault="004740B7">
            <w:pPr>
              <w:jc w:val="center"/>
              <w:rPr>
                <w:b/>
                <w:bCs/>
              </w:rPr>
            </w:pPr>
            <w:r>
              <w:rPr>
                <w:b/>
                <w:bCs/>
              </w:rPr>
              <w:t>Description</w:t>
            </w:r>
          </w:p>
        </w:tc>
      </w:tr>
      <w:tr w:rsidR="004740B7" w:rsidTr="004740B7">
        <w:trPr>
          <w:tblCellSpacing w:w="15" w:type="dxa"/>
        </w:trPr>
        <w:tc>
          <w:tcPr>
            <w:tcW w:w="0" w:type="auto"/>
            <w:vAlign w:val="center"/>
            <w:hideMark/>
          </w:tcPr>
          <w:p w:rsidR="004740B7" w:rsidRDefault="004740B7">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/roles</w:t>
            </w:r>
          </w:p>
        </w:tc>
        <w:tc>
          <w:tcPr>
            <w:tcW w:w="0" w:type="auto"/>
            <w:vAlign w:val="center"/>
            <w:hideMark/>
          </w:tcPr>
          <w:p w:rsidR="004740B7" w:rsidRDefault="004740B7">
            <w:r>
              <w:rPr>
                <w:rStyle w:val="HTMLCode"/>
                <w:rFonts w:eastAsiaTheme="majorEastAsia"/>
              </w:rPr>
              <w:t>GET/POST/DELETE</w:t>
            </w:r>
          </w:p>
        </w:tc>
        <w:tc>
          <w:tcPr>
            <w:tcW w:w="0" w:type="auto"/>
            <w:vAlign w:val="center"/>
            <w:hideMark/>
          </w:tcPr>
          <w:p w:rsidR="004740B7" w:rsidRDefault="004740B7">
            <w:r>
              <w:t>Manage role definitions</w:t>
            </w:r>
          </w:p>
        </w:tc>
      </w:tr>
      <w:tr w:rsidR="004740B7" w:rsidTr="004740B7">
        <w:trPr>
          <w:tblCellSpacing w:w="15" w:type="dxa"/>
        </w:trPr>
        <w:tc>
          <w:tcPr>
            <w:tcW w:w="0" w:type="auto"/>
            <w:vAlign w:val="center"/>
            <w:hideMark/>
          </w:tcPr>
          <w:p w:rsidR="004740B7" w:rsidRDefault="004740B7">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/admins</w:t>
            </w:r>
          </w:p>
        </w:tc>
        <w:tc>
          <w:tcPr>
            <w:tcW w:w="0" w:type="auto"/>
            <w:vAlign w:val="center"/>
            <w:hideMark/>
          </w:tcPr>
          <w:p w:rsidR="004740B7" w:rsidRDefault="004740B7">
            <w:r>
              <w:rPr>
                <w:rStyle w:val="HTMLCode"/>
                <w:rFonts w:eastAsiaTheme="majorEastAsia"/>
              </w:rPr>
              <w:t>GET/POST/DELETE</w:t>
            </w:r>
          </w:p>
        </w:tc>
        <w:tc>
          <w:tcPr>
            <w:tcW w:w="0" w:type="auto"/>
            <w:vAlign w:val="center"/>
            <w:hideMark/>
          </w:tcPr>
          <w:p w:rsidR="004740B7" w:rsidRDefault="004740B7">
            <w:r>
              <w:t>Admin-specific operations</w:t>
            </w:r>
          </w:p>
        </w:tc>
      </w:tr>
      <w:tr w:rsidR="004740B7" w:rsidTr="004740B7">
        <w:trPr>
          <w:tblCellSpacing w:w="15" w:type="dxa"/>
        </w:trPr>
        <w:tc>
          <w:tcPr>
            <w:tcW w:w="0" w:type="auto"/>
            <w:vAlign w:val="center"/>
            <w:hideMark/>
          </w:tcPr>
          <w:p w:rsidR="004740B7" w:rsidRDefault="004740B7">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w:t>
            </w:r>
            <w:proofErr w:type="spellStart"/>
            <w:r>
              <w:rPr>
                <w:rStyle w:val="HTMLCode"/>
                <w:rFonts w:eastAsiaTheme="majorEastAsia"/>
              </w:rPr>
              <w:t>userroles</w:t>
            </w:r>
            <w:proofErr w:type="spellEnd"/>
          </w:p>
        </w:tc>
        <w:tc>
          <w:tcPr>
            <w:tcW w:w="0" w:type="auto"/>
            <w:vAlign w:val="center"/>
            <w:hideMark/>
          </w:tcPr>
          <w:p w:rsidR="004740B7" w:rsidRDefault="004740B7">
            <w:r>
              <w:rPr>
                <w:rStyle w:val="HTMLCode"/>
                <w:rFonts w:eastAsiaTheme="majorEastAsia"/>
              </w:rPr>
              <w:t>GET/POST</w:t>
            </w:r>
          </w:p>
        </w:tc>
        <w:tc>
          <w:tcPr>
            <w:tcW w:w="0" w:type="auto"/>
            <w:vAlign w:val="center"/>
            <w:hideMark/>
          </w:tcPr>
          <w:p w:rsidR="004740B7" w:rsidRDefault="004740B7">
            <w:r>
              <w:t>Assign roles to users</w:t>
            </w:r>
          </w:p>
        </w:tc>
      </w:tr>
      <w:tr w:rsidR="004740B7" w:rsidTr="004740B7">
        <w:trPr>
          <w:tblCellSpacing w:w="15" w:type="dxa"/>
        </w:trPr>
        <w:tc>
          <w:tcPr>
            <w:tcW w:w="0" w:type="auto"/>
            <w:vAlign w:val="center"/>
            <w:hideMark/>
          </w:tcPr>
          <w:p w:rsidR="004740B7" w:rsidRDefault="004740B7">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/category-admin-mapping</w:t>
            </w:r>
          </w:p>
        </w:tc>
        <w:tc>
          <w:tcPr>
            <w:tcW w:w="0" w:type="auto"/>
            <w:vAlign w:val="center"/>
            <w:hideMark/>
          </w:tcPr>
          <w:p w:rsidR="004740B7" w:rsidRDefault="004740B7">
            <w:r>
              <w:rPr>
                <w:rStyle w:val="HTMLCode"/>
                <w:rFonts w:eastAsiaTheme="majorEastAsia"/>
              </w:rPr>
              <w:t>POST/GET</w:t>
            </w:r>
          </w:p>
        </w:tc>
        <w:tc>
          <w:tcPr>
            <w:tcW w:w="0" w:type="auto"/>
            <w:vAlign w:val="center"/>
            <w:hideMark/>
          </w:tcPr>
          <w:p w:rsidR="004740B7" w:rsidRDefault="004740B7">
            <w:r>
              <w:t>Link category admins to categories</w:t>
            </w:r>
          </w:p>
        </w:tc>
      </w:tr>
    </w:tbl>
    <w:p w:rsidR="004740B7" w:rsidRDefault="004740B7" w:rsidP="004740B7">
      <w:r>
        <w:pict>
          <v:rect id="_x0000_i1106" style="width:0;height:1.5pt" o:hralign="center" o:hrstd="t" o:hr="t" fillcolor="#a0a0a0" stroked="f"/>
        </w:pict>
      </w:r>
    </w:p>
    <w:p w:rsidR="004740B7" w:rsidRDefault="004740B7" w:rsidP="004740B7">
      <w:pPr>
        <w:pStyle w:val="Heading3"/>
      </w:pPr>
      <w:r>
        <w:rPr>
          <w:rFonts w:ascii="Calibri" w:hAnsi="Calibri" w:cs="Calibri"/>
        </w:rPr>
        <w:t>🧩</w:t>
      </w:r>
      <w:r>
        <w:t xml:space="preserve"> Integration Points</w:t>
      </w:r>
    </w:p>
    <w:p w:rsidR="004740B7" w:rsidRDefault="004740B7" w:rsidP="004740B7">
      <w:pPr>
        <w:pStyle w:val="NormalWeb"/>
        <w:numPr>
          <w:ilvl w:val="0"/>
          <w:numId w:val="36"/>
        </w:numPr>
      </w:pPr>
      <w:r>
        <w:rPr>
          <w:rStyle w:val="Strong"/>
        </w:rPr>
        <w:t>User Management Module</w:t>
      </w:r>
      <w:r>
        <w:t>: All users are managed here.</w:t>
      </w:r>
    </w:p>
    <w:p w:rsidR="004740B7" w:rsidRDefault="004740B7" w:rsidP="004740B7">
      <w:pPr>
        <w:pStyle w:val="NormalWeb"/>
        <w:numPr>
          <w:ilvl w:val="0"/>
          <w:numId w:val="36"/>
        </w:numPr>
      </w:pPr>
      <w:r>
        <w:rPr>
          <w:rStyle w:val="Strong"/>
        </w:rPr>
        <w:t>Category/Product Module</w:t>
      </w:r>
      <w:r>
        <w:t>: Category Admins are restricted to their scope.</w:t>
      </w:r>
    </w:p>
    <w:p w:rsidR="004740B7" w:rsidRDefault="004740B7" w:rsidP="004740B7">
      <w:pPr>
        <w:pStyle w:val="NormalWeb"/>
        <w:numPr>
          <w:ilvl w:val="0"/>
          <w:numId w:val="36"/>
        </w:numPr>
      </w:pPr>
      <w:r>
        <w:rPr>
          <w:rStyle w:val="Strong"/>
        </w:rPr>
        <w:t>Order Module</w:t>
      </w:r>
      <w:r>
        <w:t>: Only specific roles like Order Managers can process or modify orders.</w:t>
      </w:r>
    </w:p>
    <w:p w:rsidR="004740B7" w:rsidRDefault="004740B7" w:rsidP="004740B7">
      <w:r>
        <w:pict>
          <v:rect id="_x0000_i1107" style="width:0;height:1.5pt" o:hralign="center" o:hrstd="t" o:hr="t" fillcolor="#a0a0a0" stroked="f"/>
        </w:pict>
      </w:r>
    </w:p>
    <w:p w:rsidR="004740B7" w:rsidRDefault="004740B7" w:rsidP="004740B7">
      <w:pPr>
        <w:pStyle w:val="Heading3"/>
      </w:pPr>
      <w:r>
        <w:rPr>
          <w:rFonts w:ascii="Segoe UI Symbol" w:hAnsi="Segoe UI Symbol" w:cs="Segoe UI Symbol"/>
        </w:rPr>
        <w:t>📋</w:t>
      </w:r>
      <w:r>
        <w:t xml:space="preserve"> Special Notes</w:t>
      </w:r>
    </w:p>
    <w:p w:rsidR="004740B7" w:rsidRDefault="004740B7" w:rsidP="004740B7">
      <w:pPr>
        <w:pStyle w:val="NormalWeb"/>
        <w:numPr>
          <w:ilvl w:val="0"/>
          <w:numId w:val="37"/>
        </w:numPr>
      </w:pPr>
      <w:r>
        <w:t xml:space="preserve">A single user can hold </w:t>
      </w:r>
      <w:r>
        <w:rPr>
          <w:rStyle w:val="Strong"/>
        </w:rPr>
        <w:t>multiple roles</w:t>
      </w:r>
      <w:r>
        <w:t>.</w:t>
      </w:r>
    </w:p>
    <w:p w:rsidR="004740B7" w:rsidRDefault="004740B7" w:rsidP="004740B7">
      <w:pPr>
        <w:pStyle w:val="NormalWeb"/>
        <w:numPr>
          <w:ilvl w:val="0"/>
          <w:numId w:val="37"/>
        </w:numPr>
      </w:pPr>
      <w:r>
        <w:t xml:space="preserve">Permissions are validated both in </w:t>
      </w:r>
      <w:r>
        <w:rPr>
          <w:rStyle w:val="Strong"/>
        </w:rPr>
        <w:t>frontend UI routing</w:t>
      </w:r>
      <w:r>
        <w:t xml:space="preserve"> and </w:t>
      </w:r>
      <w:r>
        <w:rPr>
          <w:rStyle w:val="Strong"/>
        </w:rPr>
        <w:t>backend APIs</w:t>
      </w:r>
      <w:r>
        <w:t>.</w:t>
      </w:r>
    </w:p>
    <w:p w:rsidR="004740B7" w:rsidRDefault="004740B7" w:rsidP="004740B7">
      <w:pPr>
        <w:pStyle w:val="NormalWeb"/>
        <w:numPr>
          <w:ilvl w:val="0"/>
          <w:numId w:val="37"/>
        </w:numPr>
      </w:pPr>
      <w:r>
        <w:t xml:space="preserve">For maintainability, role definitions should be </w:t>
      </w:r>
      <w:r>
        <w:rPr>
          <w:rStyle w:val="Strong"/>
        </w:rPr>
        <w:t>seeded</w:t>
      </w:r>
      <w:r>
        <w:t xml:space="preserve"> into the database initially.</w:t>
      </w:r>
    </w:p>
    <w:p w:rsidR="004740B7" w:rsidRDefault="004740B7"/>
    <w:p w:rsidR="004740B7" w:rsidRDefault="004740B7"/>
    <w:p w:rsidR="004819F8" w:rsidRDefault="004819F8" w:rsidP="004819F8">
      <w:pPr>
        <w:pStyle w:val="Heading2"/>
        <w:rPr>
          <w:rFonts w:ascii="Times New Roman" w:hAnsi="Times New Roman"/>
        </w:rPr>
      </w:pPr>
      <w:r>
        <w:rPr>
          <w:rFonts w:ascii="Segoe UI Symbol" w:hAnsi="Segoe UI Symbol" w:cs="Segoe UI Symbol"/>
        </w:rPr>
        <w:lastRenderedPageBreak/>
        <w:t>📘</w:t>
      </w:r>
      <w:r>
        <w:t xml:space="preserve"> Module 7: Reviews, Ratings &amp; Reporting</w:t>
      </w:r>
    </w:p>
    <w:p w:rsidR="004819F8" w:rsidRDefault="004819F8" w:rsidP="004819F8">
      <w:pPr>
        <w:pStyle w:val="Heading3"/>
      </w:pPr>
      <w:r>
        <w:rPr>
          <w:rFonts w:ascii="Segoe UI Symbol" w:hAnsi="Segoe UI Symbol" w:cs="Segoe UI Symbol"/>
        </w:rPr>
        <w:t>🔹</w:t>
      </w:r>
      <w:r>
        <w:t xml:space="preserve"> Module Purpose</w:t>
      </w:r>
    </w:p>
    <w:p w:rsidR="004819F8" w:rsidRDefault="004819F8" w:rsidP="004819F8">
      <w:pPr>
        <w:pStyle w:val="NormalWeb"/>
      </w:pPr>
      <w:r>
        <w:t>This module allows users to share feedback via ratings and reviews, and enables admins to generate detailed reports on products, categories, and system usage.</w:t>
      </w:r>
    </w:p>
    <w:p w:rsidR="004819F8" w:rsidRDefault="004819F8" w:rsidP="004819F8">
      <w:r>
        <w:pict>
          <v:rect id="_x0000_i1117" style="width:0;height:1.5pt" o:hralign="center" o:hrstd="t" o:hr="t" fillcolor="#a0a0a0" stroked="f"/>
        </w:pict>
      </w:r>
    </w:p>
    <w:p w:rsidR="004819F8" w:rsidRDefault="004819F8" w:rsidP="004819F8">
      <w:pPr>
        <w:pStyle w:val="Heading3"/>
      </w:pPr>
      <w:r>
        <w:rPr>
          <w:rFonts w:ascii="Segoe UI Symbol" w:hAnsi="Segoe UI Symbol" w:cs="Segoe UI Symbol"/>
        </w:rPr>
        <w:t>✅</w:t>
      </w:r>
      <w:r>
        <w:t xml:space="preserve"> 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8135"/>
      </w:tblGrid>
      <w:tr w:rsidR="004819F8" w:rsidTr="004819F8">
        <w:trPr>
          <w:tblHeader/>
          <w:tblCellSpacing w:w="15" w:type="dxa"/>
        </w:trPr>
        <w:tc>
          <w:tcPr>
            <w:tcW w:w="0" w:type="auto"/>
            <w:vAlign w:val="center"/>
            <w:hideMark/>
          </w:tcPr>
          <w:p w:rsidR="004819F8" w:rsidRDefault="004819F8">
            <w:pPr>
              <w:jc w:val="center"/>
              <w:rPr>
                <w:b/>
                <w:bCs/>
              </w:rPr>
            </w:pPr>
            <w:r>
              <w:rPr>
                <w:b/>
                <w:bCs/>
              </w:rPr>
              <w:t>ID</w:t>
            </w:r>
          </w:p>
        </w:tc>
        <w:tc>
          <w:tcPr>
            <w:tcW w:w="0" w:type="auto"/>
            <w:vAlign w:val="center"/>
            <w:hideMark/>
          </w:tcPr>
          <w:p w:rsidR="004819F8" w:rsidRDefault="004819F8">
            <w:pPr>
              <w:jc w:val="center"/>
              <w:rPr>
                <w:b/>
                <w:bCs/>
              </w:rPr>
            </w:pPr>
            <w:r>
              <w:rPr>
                <w:b/>
                <w:bCs/>
              </w:rPr>
              <w:t>Requirement Description</w:t>
            </w:r>
          </w:p>
        </w:tc>
      </w:tr>
      <w:tr w:rsidR="004819F8" w:rsidTr="004819F8">
        <w:trPr>
          <w:tblCellSpacing w:w="15" w:type="dxa"/>
        </w:trPr>
        <w:tc>
          <w:tcPr>
            <w:tcW w:w="0" w:type="auto"/>
            <w:vAlign w:val="center"/>
            <w:hideMark/>
          </w:tcPr>
          <w:p w:rsidR="004819F8" w:rsidRDefault="004819F8">
            <w:r>
              <w:t>RR-01</w:t>
            </w:r>
          </w:p>
        </w:tc>
        <w:tc>
          <w:tcPr>
            <w:tcW w:w="0" w:type="auto"/>
            <w:vAlign w:val="center"/>
            <w:hideMark/>
          </w:tcPr>
          <w:p w:rsidR="004819F8" w:rsidRDefault="004819F8">
            <w:r>
              <w:t>Buyers can rate and review products they've purchased.</w:t>
            </w:r>
          </w:p>
        </w:tc>
      </w:tr>
      <w:tr w:rsidR="004819F8" w:rsidTr="004819F8">
        <w:trPr>
          <w:tblCellSpacing w:w="15" w:type="dxa"/>
        </w:trPr>
        <w:tc>
          <w:tcPr>
            <w:tcW w:w="0" w:type="auto"/>
            <w:vAlign w:val="center"/>
            <w:hideMark/>
          </w:tcPr>
          <w:p w:rsidR="004819F8" w:rsidRDefault="004819F8">
            <w:r>
              <w:t>RR-02</w:t>
            </w:r>
          </w:p>
        </w:tc>
        <w:tc>
          <w:tcPr>
            <w:tcW w:w="0" w:type="auto"/>
            <w:vAlign w:val="center"/>
            <w:hideMark/>
          </w:tcPr>
          <w:p w:rsidR="004819F8" w:rsidRDefault="004819F8">
            <w:r>
              <w:t>Each product rating is linked to the buyer and product.</w:t>
            </w:r>
          </w:p>
        </w:tc>
      </w:tr>
      <w:tr w:rsidR="004819F8" w:rsidTr="004819F8">
        <w:trPr>
          <w:tblCellSpacing w:w="15" w:type="dxa"/>
        </w:trPr>
        <w:tc>
          <w:tcPr>
            <w:tcW w:w="0" w:type="auto"/>
            <w:vAlign w:val="center"/>
            <w:hideMark/>
          </w:tcPr>
          <w:p w:rsidR="004819F8" w:rsidRDefault="004819F8">
            <w:r>
              <w:t>RR-03</w:t>
            </w:r>
          </w:p>
        </w:tc>
        <w:tc>
          <w:tcPr>
            <w:tcW w:w="0" w:type="auto"/>
            <w:vAlign w:val="center"/>
            <w:hideMark/>
          </w:tcPr>
          <w:p w:rsidR="004819F8" w:rsidRDefault="004819F8">
            <w:r>
              <w:t>Only users with completed purchases can post reviews.</w:t>
            </w:r>
          </w:p>
        </w:tc>
      </w:tr>
      <w:tr w:rsidR="004819F8" w:rsidTr="004819F8">
        <w:trPr>
          <w:tblCellSpacing w:w="15" w:type="dxa"/>
        </w:trPr>
        <w:tc>
          <w:tcPr>
            <w:tcW w:w="0" w:type="auto"/>
            <w:vAlign w:val="center"/>
            <w:hideMark/>
          </w:tcPr>
          <w:p w:rsidR="004819F8" w:rsidRDefault="004819F8">
            <w:r>
              <w:t>RR-04</w:t>
            </w:r>
          </w:p>
        </w:tc>
        <w:tc>
          <w:tcPr>
            <w:tcW w:w="0" w:type="auto"/>
            <w:vAlign w:val="center"/>
            <w:hideMark/>
          </w:tcPr>
          <w:p w:rsidR="004819F8" w:rsidRDefault="004819F8">
            <w:r>
              <w:t>Admins can view and moderate submitted reviews.</w:t>
            </w:r>
          </w:p>
        </w:tc>
      </w:tr>
      <w:tr w:rsidR="004819F8" w:rsidTr="004819F8">
        <w:trPr>
          <w:tblCellSpacing w:w="15" w:type="dxa"/>
        </w:trPr>
        <w:tc>
          <w:tcPr>
            <w:tcW w:w="0" w:type="auto"/>
            <w:vAlign w:val="center"/>
            <w:hideMark/>
          </w:tcPr>
          <w:p w:rsidR="004819F8" w:rsidRDefault="004819F8">
            <w:r>
              <w:t>RR-05</w:t>
            </w:r>
          </w:p>
        </w:tc>
        <w:tc>
          <w:tcPr>
            <w:tcW w:w="0" w:type="auto"/>
            <w:vAlign w:val="center"/>
            <w:hideMark/>
          </w:tcPr>
          <w:p w:rsidR="004819F8" w:rsidRDefault="004819F8">
            <w:r>
              <w:t>Review includes rating (1–5 stars), title, message, and optional images.</w:t>
            </w:r>
          </w:p>
        </w:tc>
      </w:tr>
      <w:tr w:rsidR="004819F8" w:rsidTr="004819F8">
        <w:trPr>
          <w:tblCellSpacing w:w="15" w:type="dxa"/>
        </w:trPr>
        <w:tc>
          <w:tcPr>
            <w:tcW w:w="0" w:type="auto"/>
            <w:vAlign w:val="center"/>
            <w:hideMark/>
          </w:tcPr>
          <w:p w:rsidR="004819F8" w:rsidRDefault="004819F8">
            <w:r>
              <w:t>RR-06</w:t>
            </w:r>
          </w:p>
        </w:tc>
        <w:tc>
          <w:tcPr>
            <w:tcW w:w="0" w:type="auto"/>
            <w:vAlign w:val="center"/>
            <w:hideMark/>
          </w:tcPr>
          <w:p w:rsidR="004819F8" w:rsidRDefault="004819F8">
            <w:r>
              <w:t>Reporting dashboard shows statistics like most viewed, most purchased, most rated products.</w:t>
            </w:r>
          </w:p>
        </w:tc>
      </w:tr>
      <w:tr w:rsidR="004819F8" w:rsidTr="004819F8">
        <w:trPr>
          <w:tblCellSpacing w:w="15" w:type="dxa"/>
        </w:trPr>
        <w:tc>
          <w:tcPr>
            <w:tcW w:w="0" w:type="auto"/>
            <w:vAlign w:val="center"/>
            <w:hideMark/>
          </w:tcPr>
          <w:p w:rsidR="004819F8" w:rsidRDefault="004819F8">
            <w:r>
              <w:t>RR-07</w:t>
            </w:r>
          </w:p>
        </w:tc>
        <w:tc>
          <w:tcPr>
            <w:tcW w:w="0" w:type="auto"/>
            <w:vAlign w:val="center"/>
            <w:hideMark/>
          </w:tcPr>
          <w:p w:rsidR="004819F8" w:rsidRDefault="004819F8">
            <w:r>
              <w:t>Reports can be generated by Super Admins and downloaded in CSV/PDF.</w:t>
            </w:r>
          </w:p>
        </w:tc>
      </w:tr>
      <w:tr w:rsidR="004819F8" w:rsidTr="004819F8">
        <w:trPr>
          <w:tblCellSpacing w:w="15" w:type="dxa"/>
        </w:trPr>
        <w:tc>
          <w:tcPr>
            <w:tcW w:w="0" w:type="auto"/>
            <w:vAlign w:val="center"/>
            <w:hideMark/>
          </w:tcPr>
          <w:p w:rsidR="004819F8" w:rsidRDefault="004819F8">
            <w:r>
              <w:t>RR-08</w:t>
            </w:r>
          </w:p>
        </w:tc>
        <w:tc>
          <w:tcPr>
            <w:tcW w:w="0" w:type="auto"/>
            <w:vAlign w:val="center"/>
            <w:hideMark/>
          </w:tcPr>
          <w:p w:rsidR="004819F8" w:rsidRDefault="004819F8">
            <w:r>
              <w:t>Daily/weekly system activity logs should be summarized for analytics.</w:t>
            </w:r>
          </w:p>
        </w:tc>
      </w:tr>
    </w:tbl>
    <w:p w:rsidR="004819F8" w:rsidRDefault="004819F8" w:rsidP="004819F8">
      <w:r>
        <w:pict>
          <v:rect id="_x0000_i1118" style="width:0;height:1.5pt" o:hralign="center" o:hrstd="t" o:hr="t" fillcolor="#a0a0a0" stroked="f"/>
        </w:pict>
      </w:r>
    </w:p>
    <w:p w:rsidR="004819F8" w:rsidRDefault="004819F8" w:rsidP="004819F8">
      <w:pPr>
        <w:pStyle w:val="Heading3"/>
      </w:pPr>
      <w:r>
        <w:rPr>
          <w:rFonts w:ascii="Calibri" w:hAnsi="Calibri" w:cs="Calibri"/>
        </w:rPr>
        <w:t>🧾</w:t>
      </w:r>
      <w:r>
        <w:t xml:space="preserve"> Key Tables Involved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4624"/>
      </w:tblGrid>
      <w:tr w:rsidR="004819F8" w:rsidTr="004819F8">
        <w:trPr>
          <w:tblHeader/>
          <w:tblCellSpacing w:w="15" w:type="dxa"/>
        </w:trPr>
        <w:tc>
          <w:tcPr>
            <w:tcW w:w="0" w:type="auto"/>
            <w:vAlign w:val="center"/>
            <w:hideMark/>
          </w:tcPr>
          <w:p w:rsidR="004819F8" w:rsidRDefault="004819F8">
            <w:pPr>
              <w:jc w:val="center"/>
              <w:rPr>
                <w:b/>
                <w:bCs/>
              </w:rPr>
            </w:pPr>
            <w:r>
              <w:rPr>
                <w:b/>
                <w:bCs/>
              </w:rPr>
              <w:t>Table Name</w:t>
            </w:r>
          </w:p>
        </w:tc>
        <w:tc>
          <w:tcPr>
            <w:tcW w:w="0" w:type="auto"/>
            <w:vAlign w:val="center"/>
            <w:hideMark/>
          </w:tcPr>
          <w:p w:rsidR="004819F8" w:rsidRDefault="004819F8">
            <w:pPr>
              <w:jc w:val="center"/>
              <w:rPr>
                <w:b/>
                <w:bCs/>
              </w:rPr>
            </w:pPr>
            <w:r>
              <w:rPr>
                <w:b/>
                <w:bCs/>
              </w:rPr>
              <w:t>Description</w:t>
            </w:r>
          </w:p>
        </w:tc>
      </w:tr>
      <w:tr w:rsidR="004819F8" w:rsidTr="004819F8">
        <w:trPr>
          <w:tblCellSpacing w:w="15" w:type="dxa"/>
        </w:trPr>
        <w:tc>
          <w:tcPr>
            <w:tcW w:w="0" w:type="auto"/>
            <w:vAlign w:val="center"/>
            <w:hideMark/>
          </w:tcPr>
          <w:p w:rsidR="004819F8" w:rsidRDefault="004819F8">
            <w:proofErr w:type="spellStart"/>
            <w:r>
              <w:rPr>
                <w:rStyle w:val="HTMLCode"/>
                <w:rFonts w:eastAsiaTheme="minorEastAsia"/>
              </w:rPr>
              <w:t>ProductReviews</w:t>
            </w:r>
            <w:proofErr w:type="spellEnd"/>
          </w:p>
        </w:tc>
        <w:tc>
          <w:tcPr>
            <w:tcW w:w="0" w:type="auto"/>
            <w:vAlign w:val="center"/>
            <w:hideMark/>
          </w:tcPr>
          <w:p w:rsidR="004819F8" w:rsidRDefault="004819F8">
            <w:r>
              <w:t>Stores buyer reviews and ratings</w:t>
            </w:r>
          </w:p>
        </w:tc>
      </w:tr>
      <w:tr w:rsidR="004819F8" w:rsidTr="004819F8">
        <w:trPr>
          <w:tblCellSpacing w:w="15" w:type="dxa"/>
        </w:trPr>
        <w:tc>
          <w:tcPr>
            <w:tcW w:w="0" w:type="auto"/>
            <w:vAlign w:val="center"/>
            <w:hideMark/>
          </w:tcPr>
          <w:p w:rsidR="004819F8" w:rsidRDefault="004819F8">
            <w:proofErr w:type="spellStart"/>
            <w:r>
              <w:rPr>
                <w:rStyle w:val="HTMLCode"/>
                <w:rFonts w:eastAsiaTheme="minorEastAsia"/>
              </w:rPr>
              <w:lastRenderedPageBreak/>
              <w:t>SystemReports</w:t>
            </w:r>
            <w:proofErr w:type="spellEnd"/>
          </w:p>
        </w:tc>
        <w:tc>
          <w:tcPr>
            <w:tcW w:w="0" w:type="auto"/>
            <w:vAlign w:val="center"/>
            <w:hideMark/>
          </w:tcPr>
          <w:p w:rsidR="004819F8" w:rsidRDefault="004819F8">
            <w:r>
              <w:t>Dynamic or scheduled reports (traffic, sales, views)</w:t>
            </w:r>
          </w:p>
        </w:tc>
      </w:tr>
      <w:tr w:rsidR="004819F8" w:rsidTr="004819F8">
        <w:trPr>
          <w:tblCellSpacing w:w="15" w:type="dxa"/>
        </w:trPr>
        <w:tc>
          <w:tcPr>
            <w:tcW w:w="0" w:type="auto"/>
            <w:vAlign w:val="center"/>
            <w:hideMark/>
          </w:tcPr>
          <w:p w:rsidR="004819F8" w:rsidRDefault="004819F8">
            <w:proofErr w:type="spellStart"/>
            <w:r>
              <w:rPr>
                <w:rStyle w:val="HTMLCode"/>
                <w:rFonts w:eastAsiaTheme="minorEastAsia"/>
              </w:rPr>
              <w:t>ProductViews</w:t>
            </w:r>
            <w:proofErr w:type="spellEnd"/>
          </w:p>
        </w:tc>
        <w:tc>
          <w:tcPr>
            <w:tcW w:w="0" w:type="auto"/>
            <w:vAlign w:val="center"/>
            <w:hideMark/>
          </w:tcPr>
          <w:p w:rsidR="004819F8" w:rsidRDefault="004819F8">
            <w:r>
              <w:t>(Optional) Tracks product page visits</w:t>
            </w:r>
          </w:p>
        </w:tc>
      </w:tr>
      <w:tr w:rsidR="004819F8" w:rsidTr="004819F8">
        <w:trPr>
          <w:tblCellSpacing w:w="15" w:type="dxa"/>
        </w:trPr>
        <w:tc>
          <w:tcPr>
            <w:tcW w:w="0" w:type="auto"/>
            <w:vAlign w:val="center"/>
            <w:hideMark/>
          </w:tcPr>
          <w:p w:rsidR="004819F8" w:rsidRDefault="004819F8">
            <w:proofErr w:type="spellStart"/>
            <w:r>
              <w:rPr>
                <w:rStyle w:val="HTMLCode"/>
                <w:rFonts w:eastAsiaTheme="minorEastAsia"/>
              </w:rPr>
              <w:t>OrderHistory</w:t>
            </w:r>
            <w:proofErr w:type="spellEnd"/>
          </w:p>
        </w:tc>
        <w:tc>
          <w:tcPr>
            <w:tcW w:w="0" w:type="auto"/>
            <w:vAlign w:val="center"/>
            <w:hideMark/>
          </w:tcPr>
          <w:p w:rsidR="004819F8" w:rsidRDefault="004819F8">
            <w:r>
              <w:t>Data source for purchase-based reports</w:t>
            </w:r>
          </w:p>
        </w:tc>
      </w:tr>
    </w:tbl>
    <w:p w:rsidR="004819F8" w:rsidRDefault="004819F8" w:rsidP="004819F8">
      <w:r>
        <w:pict>
          <v:rect id="_x0000_i1119" style="width:0;height:1.5pt" o:hralign="center" o:hrstd="t" o:hr="t" fillcolor="#a0a0a0" stroked="f"/>
        </w:pict>
      </w:r>
    </w:p>
    <w:p w:rsidR="004819F8" w:rsidRDefault="004819F8" w:rsidP="004819F8">
      <w:pPr>
        <w:pStyle w:val="Heading3"/>
      </w:pPr>
      <w:r>
        <w:rPr>
          <w:rFonts w:ascii="Calibri" w:hAnsi="Calibri" w:cs="Calibri"/>
        </w:rPr>
        <w:t>🧠</w:t>
      </w:r>
      <w:r>
        <w:t xml:space="preserve"> Logic Flow</w:t>
      </w:r>
    </w:p>
    <w:p w:rsidR="004819F8" w:rsidRDefault="004819F8" w:rsidP="004819F8">
      <w:pPr>
        <w:pStyle w:val="NormalWeb"/>
        <w:numPr>
          <w:ilvl w:val="0"/>
          <w:numId w:val="38"/>
        </w:numPr>
      </w:pPr>
      <w:r>
        <w:t>Buyer completes a purchase</w:t>
      </w:r>
    </w:p>
    <w:p w:rsidR="004819F8" w:rsidRDefault="004819F8" w:rsidP="004819F8">
      <w:pPr>
        <w:pStyle w:val="NormalWeb"/>
        <w:numPr>
          <w:ilvl w:val="0"/>
          <w:numId w:val="38"/>
        </w:numPr>
      </w:pPr>
      <w:r>
        <w:t xml:space="preserve">Buyer opens product page → </w:t>
      </w:r>
      <w:r>
        <w:rPr>
          <w:rStyle w:val="Strong"/>
          <w:rFonts w:eastAsiaTheme="majorEastAsia"/>
        </w:rPr>
        <w:t>Review section enabled</w:t>
      </w:r>
    </w:p>
    <w:p w:rsidR="004819F8" w:rsidRDefault="004819F8" w:rsidP="004819F8">
      <w:pPr>
        <w:pStyle w:val="NormalWeb"/>
        <w:numPr>
          <w:ilvl w:val="0"/>
          <w:numId w:val="38"/>
        </w:numPr>
      </w:pPr>
      <w:r>
        <w:t>Review submitted → saved with timestamp</w:t>
      </w:r>
    </w:p>
    <w:p w:rsidR="004819F8" w:rsidRDefault="004819F8" w:rsidP="004819F8">
      <w:pPr>
        <w:pStyle w:val="NormalWeb"/>
        <w:numPr>
          <w:ilvl w:val="0"/>
          <w:numId w:val="38"/>
        </w:numPr>
      </w:pPr>
      <w:r>
        <w:t>Admin dashboard shows reviews with moderation tools</w:t>
      </w:r>
    </w:p>
    <w:p w:rsidR="004819F8" w:rsidRDefault="004819F8" w:rsidP="004819F8">
      <w:pPr>
        <w:pStyle w:val="NormalWeb"/>
        <w:numPr>
          <w:ilvl w:val="0"/>
          <w:numId w:val="38"/>
        </w:numPr>
      </w:pPr>
      <w:r>
        <w:t>Reports generated based on filters (category, timeframe, etc.)</w:t>
      </w:r>
    </w:p>
    <w:p w:rsidR="004819F8" w:rsidRDefault="004819F8" w:rsidP="004819F8">
      <w:r>
        <w:pict>
          <v:rect id="_x0000_i1120" style="width:0;height:1.5pt" o:hralign="center" o:hrstd="t" o:hr="t" fillcolor="#a0a0a0" stroked="f"/>
        </w:pict>
      </w:r>
    </w:p>
    <w:p w:rsidR="004819F8" w:rsidRDefault="004819F8" w:rsidP="004819F8">
      <w:pPr>
        <w:pStyle w:val="Heading3"/>
      </w:pPr>
      <w:r>
        <w:rPr>
          <w:rFonts w:ascii="Segoe UI Symbol" w:hAnsi="Segoe UI Symbol" w:cs="Segoe UI Symbol"/>
        </w:rPr>
        <w:t>🔐</w:t>
      </w:r>
      <w:r>
        <w:t xml:space="preserve"> Permissions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2"/>
        <w:gridCol w:w="3932"/>
      </w:tblGrid>
      <w:tr w:rsidR="004819F8" w:rsidTr="004819F8">
        <w:trPr>
          <w:tblHeader/>
          <w:tblCellSpacing w:w="15" w:type="dxa"/>
        </w:trPr>
        <w:tc>
          <w:tcPr>
            <w:tcW w:w="0" w:type="auto"/>
            <w:vAlign w:val="center"/>
            <w:hideMark/>
          </w:tcPr>
          <w:p w:rsidR="004819F8" w:rsidRDefault="004819F8">
            <w:pPr>
              <w:jc w:val="center"/>
              <w:rPr>
                <w:b/>
                <w:bCs/>
              </w:rPr>
            </w:pPr>
            <w:r>
              <w:rPr>
                <w:b/>
                <w:bCs/>
              </w:rPr>
              <w:t>Role</w:t>
            </w:r>
          </w:p>
        </w:tc>
        <w:tc>
          <w:tcPr>
            <w:tcW w:w="0" w:type="auto"/>
            <w:vAlign w:val="center"/>
            <w:hideMark/>
          </w:tcPr>
          <w:p w:rsidR="004819F8" w:rsidRDefault="004819F8">
            <w:pPr>
              <w:jc w:val="center"/>
              <w:rPr>
                <w:b/>
                <w:bCs/>
              </w:rPr>
            </w:pPr>
            <w:r>
              <w:rPr>
                <w:b/>
                <w:bCs/>
              </w:rPr>
              <w:t>Access</w:t>
            </w:r>
          </w:p>
        </w:tc>
      </w:tr>
      <w:tr w:rsidR="004819F8" w:rsidTr="004819F8">
        <w:trPr>
          <w:tblCellSpacing w:w="15" w:type="dxa"/>
        </w:trPr>
        <w:tc>
          <w:tcPr>
            <w:tcW w:w="0" w:type="auto"/>
            <w:vAlign w:val="center"/>
            <w:hideMark/>
          </w:tcPr>
          <w:p w:rsidR="004819F8" w:rsidRDefault="004819F8">
            <w:r>
              <w:t>Buyer</w:t>
            </w:r>
          </w:p>
        </w:tc>
        <w:tc>
          <w:tcPr>
            <w:tcW w:w="0" w:type="auto"/>
            <w:vAlign w:val="center"/>
            <w:hideMark/>
          </w:tcPr>
          <w:p w:rsidR="004819F8" w:rsidRDefault="004819F8">
            <w:r>
              <w:t>Submit reviews</w:t>
            </w:r>
          </w:p>
        </w:tc>
      </w:tr>
      <w:tr w:rsidR="004819F8" w:rsidTr="004819F8">
        <w:trPr>
          <w:tblCellSpacing w:w="15" w:type="dxa"/>
        </w:trPr>
        <w:tc>
          <w:tcPr>
            <w:tcW w:w="0" w:type="auto"/>
            <w:vAlign w:val="center"/>
            <w:hideMark/>
          </w:tcPr>
          <w:p w:rsidR="004819F8" w:rsidRDefault="004819F8">
            <w:r>
              <w:t>Super Admin</w:t>
            </w:r>
          </w:p>
        </w:tc>
        <w:tc>
          <w:tcPr>
            <w:tcW w:w="0" w:type="auto"/>
            <w:vAlign w:val="center"/>
            <w:hideMark/>
          </w:tcPr>
          <w:p w:rsidR="004819F8" w:rsidRDefault="004819F8">
            <w:r>
              <w:t>Generate all reports</w:t>
            </w:r>
          </w:p>
        </w:tc>
      </w:tr>
      <w:tr w:rsidR="004819F8" w:rsidTr="004819F8">
        <w:trPr>
          <w:tblCellSpacing w:w="15" w:type="dxa"/>
        </w:trPr>
        <w:tc>
          <w:tcPr>
            <w:tcW w:w="0" w:type="auto"/>
            <w:vAlign w:val="center"/>
            <w:hideMark/>
          </w:tcPr>
          <w:p w:rsidR="004819F8" w:rsidRDefault="004819F8">
            <w:r>
              <w:t>Category Admin</w:t>
            </w:r>
          </w:p>
        </w:tc>
        <w:tc>
          <w:tcPr>
            <w:tcW w:w="0" w:type="auto"/>
            <w:vAlign w:val="center"/>
            <w:hideMark/>
          </w:tcPr>
          <w:p w:rsidR="004819F8" w:rsidRDefault="004819F8">
            <w:r>
              <w:t>View reports limited to assigned categories</w:t>
            </w:r>
          </w:p>
        </w:tc>
      </w:tr>
      <w:tr w:rsidR="004819F8" w:rsidTr="004819F8">
        <w:trPr>
          <w:tblCellSpacing w:w="15" w:type="dxa"/>
        </w:trPr>
        <w:tc>
          <w:tcPr>
            <w:tcW w:w="0" w:type="auto"/>
            <w:vAlign w:val="center"/>
            <w:hideMark/>
          </w:tcPr>
          <w:p w:rsidR="004819F8" w:rsidRDefault="004819F8">
            <w:r>
              <w:t>Anonymous</w:t>
            </w:r>
          </w:p>
        </w:tc>
        <w:tc>
          <w:tcPr>
            <w:tcW w:w="0" w:type="auto"/>
            <w:vAlign w:val="center"/>
            <w:hideMark/>
          </w:tcPr>
          <w:p w:rsidR="004819F8" w:rsidRDefault="004819F8">
            <w:r>
              <w:t>View reviews only</w:t>
            </w:r>
          </w:p>
        </w:tc>
      </w:tr>
    </w:tbl>
    <w:p w:rsidR="004819F8" w:rsidRDefault="004819F8" w:rsidP="004819F8">
      <w:r>
        <w:pict>
          <v:rect id="_x0000_i1121" style="width:0;height:1.5pt" o:hralign="center" o:hrstd="t" o:hr="t" fillcolor="#a0a0a0" stroked="f"/>
        </w:pict>
      </w:r>
    </w:p>
    <w:p w:rsidR="004819F8" w:rsidRDefault="004819F8" w:rsidP="004819F8">
      <w:pPr>
        <w:pStyle w:val="Heading3"/>
      </w:pPr>
      <w:r>
        <w:rPr>
          <w:rFonts w:ascii="Segoe UI Symbol" w:hAnsi="Segoe UI Symbol" w:cs="Segoe UI Symbol"/>
        </w:rPr>
        <w:t>📤</w:t>
      </w:r>
      <w:r>
        <w:t xml:space="preserve"> Related APIs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1861"/>
        <w:gridCol w:w="2433"/>
      </w:tblGrid>
      <w:tr w:rsidR="004819F8" w:rsidTr="004819F8">
        <w:trPr>
          <w:tblHeader/>
          <w:tblCellSpacing w:w="15" w:type="dxa"/>
        </w:trPr>
        <w:tc>
          <w:tcPr>
            <w:tcW w:w="0" w:type="auto"/>
            <w:vAlign w:val="center"/>
            <w:hideMark/>
          </w:tcPr>
          <w:p w:rsidR="004819F8" w:rsidRDefault="004819F8">
            <w:pPr>
              <w:jc w:val="center"/>
              <w:rPr>
                <w:b/>
                <w:bCs/>
              </w:rPr>
            </w:pPr>
            <w:r>
              <w:rPr>
                <w:b/>
                <w:bCs/>
              </w:rPr>
              <w:t>Endpoint</w:t>
            </w:r>
          </w:p>
        </w:tc>
        <w:tc>
          <w:tcPr>
            <w:tcW w:w="0" w:type="auto"/>
            <w:vAlign w:val="center"/>
            <w:hideMark/>
          </w:tcPr>
          <w:p w:rsidR="004819F8" w:rsidRDefault="004819F8">
            <w:pPr>
              <w:jc w:val="center"/>
              <w:rPr>
                <w:b/>
                <w:bCs/>
              </w:rPr>
            </w:pPr>
            <w:r>
              <w:rPr>
                <w:b/>
                <w:bCs/>
              </w:rPr>
              <w:t>Method</w:t>
            </w:r>
          </w:p>
        </w:tc>
        <w:tc>
          <w:tcPr>
            <w:tcW w:w="0" w:type="auto"/>
            <w:vAlign w:val="center"/>
            <w:hideMark/>
          </w:tcPr>
          <w:p w:rsidR="004819F8" w:rsidRDefault="004819F8">
            <w:pPr>
              <w:jc w:val="center"/>
              <w:rPr>
                <w:b/>
                <w:bCs/>
              </w:rPr>
            </w:pPr>
            <w:r>
              <w:rPr>
                <w:b/>
                <w:bCs/>
              </w:rPr>
              <w:t>Description</w:t>
            </w:r>
          </w:p>
        </w:tc>
      </w:tr>
      <w:tr w:rsidR="004819F8" w:rsidTr="004819F8">
        <w:trPr>
          <w:tblCellSpacing w:w="15" w:type="dxa"/>
        </w:trPr>
        <w:tc>
          <w:tcPr>
            <w:tcW w:w="0" w:type="auto"/>
            <w:vAlign w:val="center"/>
            <w:hideMark/>
          </w:tcPr>
          <w:p w:rsidR="004819F8" w:rsidRDefault="004819F8">
            <w:r>
              <w:rPr>
                <w:rStyle w:val="HTMLCode"/>
                <w:rFonts w:eastAsiaTheme="minorEastAsia"/>
              </w:rPr>
              <w:t>/</w:t>
            </w:r>
            <w:proofErr w:type="spellStart"/>
            <w:r>
              <w:rPr>
                <w:rStyle w:val="HTMLCode"/>
                <w:rFonts w:eastAsiaTheme="minorEastAsia"/>
              </w:rPr>
              <w:t>api</w:t>
            </w:r>
            <w:proofErr w:type="spellEnd"/>
            <w:r>
              <w:rPr>
                <w:rStyle w:val="HTMLCode"/>
                <w:rFonts w:eastAsiaTheme="minorEastAsia"/>
              </w:rPr>
              <w:t>/reviews</w:t>
            </w:r>
          </w:p>
        </w:tc>
        <w:tc>
          <w:tcPr>
            <w:tcW w:w="0" w:type="auto"/>
            <w:vAlign w:val="center"/>
            <w:hideMark/>
          </w:tcPr>
          <w:p w:rsidR="004819F8" w:rsidRDefault="004819F8">
            <w:r>
              <w:rPr>
                <w:rStyle w:val="HTMLCode"/>
                <w:rFonts w:eastAsiaTheme="minorEastAsia"/>
              </w:rPr>
              <w:t>GET/POST/DELETE</w:t>
            </w:r>
          </w:p>
        </w:tc>
        <w:tc>
          <w:tcPr>
            <w:tcW w:w="0" w:type="auto"/>
            <w:vAlign w:val="center"/>
            <w:hideMark/>
          </w:tcPr>
          <w:p w:rsidR="004819F8" w:rsidRDefault="004819F8">
            <w:r>
              <w:t>Manage product reviews</w:t>
            </w:r>
          </w:p>
        </w:tc>
      </w:tr>
      <w:tr w:rsidR="004819F8" w:rsidTr="004819F8">
        <w:trPr>
          <w:tblCellSpacing w:w="15" w:type="dxa"/>
        </w:trPr>
        <w:tc>
          <w:tcPr>
            <w:tcW w:w="0" w:type="auto"/>
            <w:vAlign w:val="center"/>
            <w:hideMark/>
          </w:tcPr>
          <w:p w:rsidR="004819F8" w:rsidRDefault="004819F8">
            <w:r>
              <w:rPr>
                <w:rStyle w:val="HTMLCode"/>
                <w:rFonts w:eastAsiaTheme="minorEastAsia"/>
              </w:rPr>
              <w:t>/</w:t>
            </w:r>
            <w:proofErr w:type="spellStart"/>
            <w:r>
              <w:rPr>
                <w:rStyle w:val="HTMLCode"/>
                <w:rFonts w:eastAsiaTheme="minorEastAsia"/>
              </w:rPr>
              <w:t>api</w:t>
            </w:r>
            <w:proofErr w:type="spellEnd"/>
            <w:r>
              <w:rPr>
                <w:rStyle w:val="HTMLCode"/>
                <w:rFonts w:eastAsiaTheme="minorEastAsia"/>
              </w:rPr>
              <w:t>/reports/sales</w:t>
            </w:r>
          </w:p>
        </w:tc>
        <w:tc>
          <w:tcPr>
            <w:tcW w:w="0" w:type="auto"/>
            <w:vAlign w:val="center"/>
            <w:hideMark/>
          </w:tcPr>
          <w:p w:rsidR="004819F8" w:rsidRDefault="004819F8">
            <w:r>
              <w:rPr>
                <w:rStyle w:val="HTMLCode"/>
                <w:rFonts w:eastAsiaTheme="minorEastAsia"/>
              </w:rPr>
              <w:t>GET</w:t>
            </w:r>
          </w:p>
        </w:tc>
        <w:tc>
          <w:tcPr>
            <w:tcW w:w="0" w:type="auto"/>
            <w:vAlign w:val="center"/>
            <w:hideMark/>
          </w:tcPr>
          <w:p w:rsidR="004819F8" w:rsidRDefault="004819F8">
            <w:r>
              <w:t>Generate sales report</w:t>
            </w:r>
          </w:p>
        </w:tc>
      </w:tr>
      <w:tr w:rsidR="004819F8" w:rsidTr="004819F8">
        <w:trPr>
          <w:tblCellSpacing w:w="15" w:type="dxa"/>
        </w:trPr>
        <w:tc>
          <w:tcPr>
            <w:tcW w:w="0" w:type="auto"/>
            <w:vAlign w:val="center"/>
            <w:hideMark/>
          </w:tcPr>
          <w:p w:rsidR="004819F8" w:rsidRDefault="004819F8">
            <w:r>
              <w:rPr>
                <w:rStyle w:val="HTMLCode"/>
                <w:rFonts w:eastAsiaTheme="minorEastAsia"/>
              </w:rPr>
              <w:t>/</w:t>
            </w:r>
            <w:proofErr w:type="spellStart"/>
            <w:r>
              <w:rPr>
                <w:rStyle w:val="HTMLCode"/>
                <w:rFonts w:eastAsiaTheme="minorEastAsia"/>
              </w:rPr>
              <w:t>api</w:t>
            </w:r>
            <w:proofErr w:type="spellEnd"/>
            <w:r>
              <w:rPr>
                <w:rStyle w:val="HTMLCode"/>
                <w:rFonts w:eastAsiaTheme="minorEastAsia"/>
              </w:rPr>
              <w:t>/reports/traffic</w:t>
            </w:r>
          </w:p>
        </w:tc>
        <w:tc>
          <w:tcPr>
            <w:tcW w:w="0" w:type="auto"/>
            <w:vAlign w:val="center"/>
            <w:hideMark/>
          </w:tcPr>
          <w:p w:rsidR="004819F8" w:rsidRDefault="004819F8">
            <w:r>
              <w:rPr>
                <w:rStyle w:val="HTMLCode"/>
                <w:rFonts w:eastAsiaTheme="minorEastAsia"/>
              </w:rPr>
              <w:t>GET</w:t>
            </w:r>
          </w:p>
        </w:tc>
        <w:tc>
          <w:tcPr>
            <w:tcW w:w="0" w:type="auto"/>
            <w:vAlign w:val="center"/>
            <w:hideMark/>
          </w:tcPr>
          <w:p w:rsidR="004819F8" w:rsidRDefault="004819F8">
            <w:r>
              <w:t>Track product view/report</w:t>
            </w:r>
          </w:p>
        </w:tc>
      </w:tr>
      <w:tr w:rsidR="004819F8" w:rsidTr="004819F8">
        <w:trPr>
          <w:tblCellSpacing w:w="15" w:type="dxa"/>
        </w:trPr>
        <w:tc>
          <w:tcPr>
            <w:tcW w:w="0" w:type="auto"/>
            <w:vAlign w:val="center"/>
            <w:hideMark/>
          </w:tcPr>
          <w:p w:rsidR="004819F8" w:rsidRDefault="004819F8">
            <w:r>
              <w:rPr>
                <w:rStyle w:val="HTMLCode"/>
                <w:rFonts w:eastAsiaTheme="minorEastAsia"/>
              </w:rPr>
              <w:t>/</w:t>
            </w:r>
            <w:proofErr w:type="spellStart"/>
            <w:r>
              <w:rPr>
                <w:rStyle w:val="HTMLCode"/>
                <w:rFonts w:eastAsiaTheme="minorEastAsia"/>
              </w:rPr>
              <w:t>api</w:t>
            </w:r>
            <w:proofErr w:type="spellEnd"/>
            <w:r>
              <w:rPr>
                <w:rStyle w:val="HTMLCode"/>
                <w:rFonts w:eastAsiaTheme="minorEastAsia"/>
              </w:rPr>
              <w:t>/reports/export</w:t>
            </w:r>
          </w:p>
        </w:tc>
        <w:tc>
          <w:tcPr>
            <w:tcW w:w="0" w:type="auto"/>
            <w:vAlign w:val="center"/>
            <w:hideMark/>
          </w:tcPr>
          <w:p w:rsidR="004819F8" w:rsidRDefault="004819F8">
            <w:r>
              <w:rPr>
                <w:rStyle w:val="HTMLCode"/>
                <w:rFonts w:eastAsiaTheme="minorEastAsia"/>
              </w:rPr>
              <w:t>GET</w:t>
            </w:r>
          </w:p>
        </w:tc>
        <w:tc>
          <w:tcPr>
            <w:tcW w:w="0" w:type="auto"/>
            <w:vAlign w:val="center"/>
            <w:hideMark/>
          </w:tcPr>
          <w:p w:rsidR="004819F8" w:rsidRDefault="004819F8">
            <w:r>
              <w:t>Export report as PDF/CSV</w:t>
            </w:r>
          </w:p>
        </w:tc>
      </w:tr>
    </w:tbl>
    <w:p w:rsidR="004819F8" w:rsidRDefault="004819F8" w:rsidP="004819F8">
      <w:r>
        <w:pict>
          <v:rect id="_x0000_i1122" style="width:0;height:1.5pt" o:hralign="center" o:hrstd="t" o:hr="t" fillcolor="#a0a0a0" stroked="f"/>
        </w:pict>
      </w:r>
    </w:p>
    <w:p w:rsidR="004819F8" w:rsidRDefault="004819F8" w:rsidP="004819F8">
      <w:r>
        <w:lastRenderedPageBreak/>
        <w:pict>
          <v:rect id="_x0000_i1123" style="width:0;height:1.5pt" o:hralign="center" o:hrstd="t" o:hr="t" fillcolor="#a0a0a0" stroked="f"/>
        </w:pict>
      </w:r>
    </w:p>
    <w:p w:rsidR="004819F8" w:rsidRDefault="004819F8" w:rsidP="004819F8">
      <w:pPr>
        <w:pStyle w:val="Heading2"/>
      </w:pPr>
      <w:r>
        <w:rPr>
          <w:rFonts w:ascii="Segoe UI Symbol" w:hAnsi="Segoe UI Symbol" w:cs="Segoe UI Symbol"/>
        </w:rPr>
        <w:t>📘</w:t>
      </w:r>
      <w:r>
        <w:t xml:space="preserve"> Module 8: Support, Logs &amp; Messaging</w:t>
      </w:r>
    </w:p>
    <w:p w:rsidR="004819F8" w:rsidRDefault="004819F8" w:rsidP="004819F8">
      <w:pPr>
        <w:pStyle w:val="Heading3"/>
      </w:pPr>
      <w:r>
        <w:rPr>
          <w:rFonts w:ascii="Segoe UI Symbol" w:hAnsi="Segoe UI Symbol" w:cs="Segoe UI Symbol"/>
        </w:rPr>
        <w:t>🔹</w:t>
      </w:r>
      <w:r>
        <w:t xml:space="preserve"> Module Purpose</w:t>
      </w:r>
    </w:p>
    <w:p w:rsidR="004819F8" w:rsidRDefault="004819F8" w:rsidP="004819F8">
      <w:pPr>
        <w:pStyle w:val="NormalWeb"/>
      </w:pPr>
      <w:r>
        <w:t>This module manages user communication, logs for debugging, and automated email/SMS notifications for transactional or system events.</w:t>
      </w:r>
    </w:p>
    <w:p w:rsidR="004819F8" w:rsidRDefault="004819F8" w:rsidP="004819F8">
      <w:r>
        <w:pict>
          <v:rect id="_x0000_i1124" style="width:0;height:1.5pt" o:hralign="center" o:hrstd="t" o:hr="t" fillcolor="#a0a0a0" stroked="f"/>
        </w:pict>
      </w:r>
    </w:p>
    <w:p w:rsidR="004819F8" w:rsidRDefault="004819F8" w:rsidP="004819F8">
      <w:pPr>
        <w:pStyle w:val="Heading3"/>
      </w:pPr>
      <w:r>
        <w:rPr>
          <w:rFonts w:ascii="Segoe UI Symbol" w:hAnsi="Segoe UI Symbol" w:cs="Segoe UI Symbol"/>
        </w:rPr>
        <w:t>✅</w:t>
      </w:r>
      <w:r>
        <w:t xml:space="preserve"> 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9"/>
        <w:gridCol w:w="5851"/>
      </w:tblGrid>
      <w:tr w:rsidR="004819F8" w:rsidTr="004819F8">
        <w:trPr>
          <w:tblHeader/>
          <w:tblCellSpacing w:w="15" w:type="dxa"/>
        </w:trPr>
        <w:tc>
          <w:tcPr>
            <w:tcW w:w="0" w:type="auto"/>
            <w:vAlign w:val="center"/>
            <w:hideMark/>
          </w:tcPr>
          <w:p w:rsidR="004819F8" w:rsidRDefault="004819F8">
            <w:pPr>
              <w:jc w:val="center"/>
              <w:rPr>
                <w:b/>
                <w:bCs/>
              </w:rPr>
            </w:pPr>
            <w:r>
              <w:rPr>
                <w:b/>
                <w:bCs/>
              </w:rPr>
              <w:t>ID</w:t>
            </w:r>
          </w:p>
        </w:tc>
        <w:tc>
          <w:tcPr>
            <w:tcW w:w="0" w:type="auto"/>
            <w:vAlign w:val="center"/>
            <w:hideMark/>
          </w:tcPr>
          <w:p w:rsidR="004819F8" w:rsidRDefault="004819F8">
            <w:pPr>
              <w:jc w:val="center"/>
              <w:rPr>
                <w:b/>
                <w:bCs/>
              </w:rPr>
            </w:pPr>
            <w:r>
              <w:rPr>
                <w:b/>
                <w:bCs/>
              </w:rPr>
              <w:t>Requirement Description</w:t>
            </w:r>
          </w:p>
        </w:tc>
      </w:tr>
      <w:tr w:rsidR="004819F8" w:rsidTr="004819F8">
        <w:trPr>
          <w:tblCellSpacing w:w="15" w:type="dxa"/>
        </w:trPr>
        <w:tc>
          <w:tcPr>
            <w:tcW w:w="0" w:type="auto"/>
            <w:vAlign w:val="center"/>
            <w:hideMark/>
          </w:tcPr>
          <w:p w:rsidR="004819F8" w:rsidRDefault="004819F8">
            <w:r>
              <w:t>SL-01</w:t>
            </w:r>
          </w:p>
        </w:tc>
        <w:tc>
          <w:tcPr>
            <w:tcW w:w="0" w:type="auto"/>
            <w:vAlign w:val="center"/>
            <w:hideMark/>
          </w:tcPr>
          <w:p w:rsidR="004819F8" w:rsidRDefault="004819F8">
            <w:r>
              <w:t xml:space="preserve">Users can send messages via a </w:t>
            </w:r>
            <w:r>
              <w:rPr>
                <w:rStyle w:val="Strong"/>
              </w:rPr>
              <w:t>Contact Us</w:t>
            </w:r>
            <w:r>
              <w:t xml:space="preserve"> form.</w:t>
            </w:r>
          </w:p>
        </w:tc>
      </w:tr>
      <w:tr w:rsidR="004819F8" w:rsidTr="004819F8">
        <w:trPr>
          <w:tblCellSpacing w:w="15" w:type="dxa"/>
        </w:trPr>
        <w:tc>
          <w:tcPr>
            <w:tcW w:w="0" w:type="auto"/>
            <w:vAlign w:val="center"/>
            <w:hideMark/>
          </w:tcPr>
          <w:p w:rsidR="004819F8" w:rsidRDefault="004819F8">
            <w:r>
              <w:t>SL-02</w:t>
            </w:r>
          </w:p>
        </w:tc>
        <w:tc>
          <w:tcPr>
            <w:tcW w:w="0" w:type="auto"/>
            <w:vAlign w:val="center"/>
            <w:hideMark/>
          </w:tcPr>
          <w:p w:rsidR="004819F8" w:rsidRDefault="004819F8">
            <w:r>
              <w:t>Admins can respond to support requests via dashboard or email.</w:t>
            </w:r>
          </w:p>
        </w:tc>
      </w:tr>
      <w:tr w:rsidR="004819F8" w:rsidTr="004819F8">
        <w:trPr>
          <w:tblCellSpacing w:w="15" w:type="dxa"/>
        </w:trPr>
        <w:tc>
          <w:tcPr>
            <w:tcW w:w="0" w:type="auto"/>
            <w:vAlign w:val="center"/>
            <w:hideMark/>
          </w:tcPr>
          <w:p w:rsidR="004819F8" w:rsidRDefault="004819F8">
            <w:r>
              <w:t>SL-03</w:t>
            </w:r>
          </w:p>
        </w:tc>
        <w:tc>
          <w:tcPr>
            <w:tcW w:w="0" w:type="auto"/>
            <w:vAlign w:val="center"/>
            <w:hideMark/>
          </w:tcPr>
          <w:p w:rsidR="004819F8" w:rsidRDefault="004819F8">
            <w:r>
              <w:t>The system logs all critical events and errors.</w:t>
            </w:r>
          </w:p>
        </w:tc>
      </w:tr>
      <w:tr w:rsidR="004819F8" w:rsidTr="004819F8">
        <w:trPr>
          <w:tblCellSpacing w:w="15" w:type="dxa"/>
        </w:trPr>
        <w:tc>
          <w:tcPr>
            <w:tcW w:w="0" w:type="auto"/>
            <w:vAlign w:val="center"/>
            <w:hideMark/>
          </w:tcPr>
          <w:p w:rsidR="004819F8" w:rsidRDefault="004819F8">
            <w:r>
              <w:t>SL-04</w:t>
            </w:r>
          </w:p>
        </w:tc>
        <w:tc>
          <w:tcPr>
            <w:tcW w:w="0" w:type="auto"/>
            <w:vAlign w:val="center"/>
            <w:hideMark/>
          </w:tcPr>
          <w:p w:rsidR="004819F8" w:rsidRDefault="004819F8">
            <w:r>
              <w:t>Email and SMS logs are stored for audit and traceability.</w:t>
            </w:r>
          </w:p>
        </w:tc>
      </w:tr>
      <w:tr w:rsidR="004819F8" w:rsidTr="004819F8">
        <w:trPr>
          <w:tblCellSpacing w:w="15" w:type="dxa"/>
        </w:trPr>
        <w:tc>
          <w:tcPr>
            <w:tcW w:w="0" w:type="auto"/>
            <w:vAlign w:val="center"/>
            <w:hideMark/>
          </w:tcPr>
          <w:p w:rsidR="004819F8" w:rsidRDefault="004819F8">
            <w:r>
              <w:t>SL-05</w:t>
            </w:r>
          </w:p>
        </w:tc>
        <w:tc>
          <w:tcPr>
            <w:tcW w:w="0" w:type="auto"/>
            <w:vAlign w:val="center"/>
            <w:hideMark/>
          </w:tcPr>
          <w:p w:rsidR="004819F8" w:rsidRDefault="004819F8">
            <w:r>
              <w:t>Email/SMS templates should be reusable and stored in DB.</w:t>
            </w:r>
          </w:p>
        </w:tc>
      </w:tr>
      <w:tr w:rsidR="004819F8" w:rsidTr="004819F8">
        <w:trPr>
          <w:tblCellSpacing w:w="15" w:type="dxa"/>
        </w:trPr>
        <w:tc>
          <w:tcPr>
            <w:tcW w:w="0" w:type="auto"/>
            <w:vAlign w:val="center"/>
            <w:hideMark/>
          </w:tcPr>
          <w:p w:rsidR="004819F8" w:rsidRDefault="004819F8">
            <w:r>
              <w:t>SL-06</w:t>
            </w:r>
          </w:p>
        </w:tc>
        <w:tc>
          <w:tcPr>
            <w:tcW w:w="0" w:type="auto"/>
            <w:vAlign w:val="center"/>
            <w:hideMark/>
          </w:tcPr>
          <w:p w:rsidR="004819F8" w:rsidRDefault="004819F8">
            <w:r>
              <w:t>Logs should be filterable by type, date, and user ID.</w:t>
            </w:r>
          </w:p>
        </w:tc>
      </w:tr>
      <w:tr w:rsidR="004819F8" w:rsidTr="004819F8">
        <w:trPr>
          <w:tblCellSpacing w:w="15" w:type="dxa"/>
        </w:trPr>
        <w:tc>
          <w:tcPr>
            <w:tcW w:w="0" w:type="auto"/>
            <w:vAlign w:val="center"/>
            <w:hideMark/>
          </w:tcPr>
          <w:p w:rsidR="004819F8" w:rsidRDefault="004819F8">
            <w:r>
              <w:t>SL-07</w:t>
            </w:r>
          </w:p>
        </w:tc>
        <w:tc>
          <w:tcPr>
            <w:tcW w:w="0" w:type="auto"/>
            <w:vAlign w:val="center"/>
            <w:hideMark/>
          </w:tcPr>
          <w:p w:rsidR="004819F8" w:rsidRDefault="004819F8">
            <w:r>
              <w:t>Support messages can be marked as open/resolved/closed.</w:t>
            </w:r>
          </w:p>
        </w:tc>
      </w:tr>
    </w:tbl>
    <w:p w:rsidR="004819F8" w:rsidRDefault="004819F8" w:rsidP="004819F8">
      <w:r>
        <w:pict>
          <v:rect id="_x0000_i1125" style="width:0;height:1.5pt" o:hralign="center" o:hrstd="t" o:hr="t" fillcolor="#a0a0a0" stroked="f"/>
        </w:pict>
      </w:r>
    </w:p>
    <w:p w:rsidR="004819F8" w:rsidRDefault="004819F8" w:rsidP="004819F8">
      <w:pPr>
        <w:pStyle w:val="Heading3"/>
      </w:pPr>
      <w:r>
        <w:rPr>
          <w:rFonts w:ascii="Calibri" w:hAnsi="Calibri" w:cs="Calibri"/>
        </w:rPr>
        <w:t>🧾</w:t>
      </w:r>
      <w:r>
        <w:t xml:space="preserve"> Key Tables Involved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3977"/>
      </w:tblGrid>
      <w:tr w:rsidR="004819F8" w:rsidTr="004819F8">
        <w:trPr>
          <w:tblHeader/>
          <w:tblCellSpacing w:w="15" w:type="dxa"/>
        </w:trPr>
        <w:tc>
          <w:tcPr>
            <w:tcW w:w="0" w:type="auto"/>
            <w:vAlign w:val="center"/>
            <w:hideMark/>
          </w:tcPr>
          <w:p w:rsidR="004819F8" w:rsidRDefault="004819F8">
            <w:pPr>
              <w:jc w:val="center"/>
              <w:rPr>
                <w:b/>
                <w:bCs/>
              </w:rPr>
            </w:pPr>
            <w:r>
              <w:rPr>
                <w:b/>
                <w:bCs/>
              </w:rPr>
              <w:t>Table Name</w:t>
            </w:r>
          </w:p>
        </w:tc>
        <w:tc>
          <w:tcPr>
            <w:tcW w:w="0" w:type="auto"/>
            <w:vAlign w:val="center"/>
            <w:hideMark/>
          </w:tcPr>
          <w:p w:rsidR="004819F8" w:rsidRDefault="004819F8">
            <w:pPr>
              <w:jc w:val="center"/>
              <w:rPr>
                <w:b/>
                <w:bCs/>
              </w:rPr>
            </w:pPr>
            <w:r>
              <w:rPr>
                <w:b/>
                <w:bCs/>
              </w:rPr>
              <w:t>Description</w:t>
            </w:r>
          </w:p>
        </w:tc>
      </w:tr>
      <w:tr w:rsidR="004819F8" w:rsidTr="004819F8">
        <w:trPr>
          <w:tblCellSpacing w:w="15" w:type="dxa"/>
        </w:trPr>
        <w:tc>
          <w:tcPr>
            <w:tcW w:w="0" w:type="auto"/>
            <w:vAlign w:val="center"/>
            <w:hideMark/>
          </w:tcPr>
          <w:p w:rsidR="004819F8" w:rsidRDefault="004819F8">
            <w:proofErr w:type="spellStart"/>
            <w:r>
              <w:rPr>
                <w:rStyle w:val="HTMLCode"/>
                <w:rFonts w:eastAsiaTheme="minorEastAsia"/>
              </w:rPr>
              <w:t>ContactMessages</w:t>
            </w:r>
            <w:proofErr w:type="spellEnd"/>
          </w:p>
        </w:tc>
        <w:tc>
          <w:tcPr>
            <w:tcW w:w="0" w:type="auto"/>
            <w:vAlign w:val="center"/>
            <w:hideMark/>
          </w:tcPr>
          <w:p w:rsidR="004819F8" w:rsidRDefault="004819F8">
            <w:r>
              <w:t>Stores messages sent from Contact Us form</w:t>
            </w:r>
          </w:p>
        </w:tc>
      </w:tr>
      <w:tr w:rsidR="004819F8" w:rsidTr="004819F8">
        <w:trPr>
          <w:tblCellSpacing w:w="15" w:type="dxa"/>
        </w:trPr>
        <w:tc>
          <w:tcPr>
            <w:tcW w:w="0" w:type="auto"/>
            <w:vAlign w:val="center"/>
            <w:hideMark/>
          </w:tcPr>
          <w:p w:rsidR="004819F8" w:rsidRDefault="004819F8">
            <w:proofErr w:type="spellStart"/>
            <w:r>
              <w:rPr>
                <w:rStyle w:val="HTMLCode"/>
                <w:rFonts w:eastAsiaTheme="minorEastAsia"/>
              </w:rPr>
              <w:t>SystemLogs</w:t>
            </w:r>
            <w:proofErr w:type="spellEnd"/>
          </w:p>
        </w:tc>
        <w:tc>
          <w:tcPr>
            <w:tcW w:w="0" w:type="auto"/>
            <w:vAlign w:val="center"/>
            <w:hideMark/>
          </w:tcPr>
          <w:p w:rsidR="004819F8" w:rsidRDefault="004819F8">
            <w:r>
              <w:t>Logs exceptions, warnings, login attempts</w:t>
            </w:r>
          </w:p>
        </w:tc>
      </w:tr>
      <w:tr w:rsidR="004819F8" w:rsidTr="004819F8">
        <w:trPr>
          <w:tblCellSpacing w:w="15" w:type="dxa"/>
        </w:trPr>
        <w:tc>
          <w:tcPr>
            <w:tcW w:w="0" w:type="auto"/>
            <w:vAlign w:val="center"/>
            <w:hideMark/>
          </w:tcPr>
          <w:p w:rsidR="004819F8" w:rsidRDefault="004819F8">
            <w:proofErr w:type="spellStart"/>
            <w:r>
              <w:rPr>
                <w:rStyle w:val="HTMLCode"/>
                <w:rFonts w:eastAsiaTheme="minorEastAsia"/>
              </w:rPr>
              <w:t>EmailTemplates</w:t>
            </w:r>
            <w:proofErr w:type="spellEnd"/>
          </w:p>
        </w:tc>
        <w:tc>
          <w:tcPr>
            <w:tcW w:w="0" w:type="auto"/>
            <w:vAlign w:val="center"/>
            <w:hideMark/>
          </w:tcPr>
          <w:p w:rsidR="004819F8" w:rsidRDefault="004819F8">
            <w:r>
              <w:t>Stores subject/body for reusable emails</w:t>
            </w:r>
          </w:p>
        </w:tc>
      </w:tr>
      <w:tr w:rsidR="004819F8" w:rsidTr="004819F8">
        <w:trPr>
          <w:tblCellSpacing w:w="15" w:type="dxa"/>
        </w:trPr>
        <w:tc>
          <w:tcPr>
            <w:tcW w:w="0" w:type="auto"/>
            <w:vAlign w:val="center"/>
            <w:hideMark/>
          </w:tcPr>
          <w:p w:rsidR="004819F8" w:rsidRDefault="004819F8">
            <w:proofErr w:type="spellStart"/>
            <w:r>
              <w:rPr>
                <w:rStyle w:val="HTMLCode"/>
                <w:rFonts w:eastAsiaTheme="minorEastAsia"/>
              </w:rPr>
              <w:t>SmsLogs</w:t>
            </w:r>
            <w:proofErr w:type="spellEnd"/>
          </w:p>
        </w:tc>
        <w:tc>
          <w:tcPr>
            <w:tcW w:w="0" w:type="auto"/>
            <w:vAlign w:val="center"/>
            <w:hideMark/>
          </w:tcPr>
          <w:p w:rsidR="004819F8" w:rsidRDefault="004819F8">
            <w:r>
              <w:t>Stores SMS send history</w:t>
            </w:r>
          </w:p>
        </w:tc>
      </w:tr>
      <w:tr w:rsidR="004819F8" w:rsidTr="004819F8">
        <w:trPr>
          <w:tblCellSpacing w:w="15" w:type="dxa"/>
        </w:trPr>
        <w:tc>
          <w:tcPr>
            <w:tcW w:w="0" w:type="auto"/>
            <w:vAlign w:val="center"/>
            <w:hideMark/>
          </w:tcPr>
          <w:p w:rsidR="004819F8" w:rsidRDefault="004819F8">
            <w:proofErr w:type="spellStart"/>
            <w:r>
              <w:rPr>
                <w:rStyle w:val="HTMLCode"/>
                <w:rFonts w:eastAsiaTheme="minorEastAsia"/>
              </w:rPr>
              <w:t>EmailLogs</w:t>
            </w:r>
            <w:proofErr w:type="spellEnd"/>
          </w:p>
        </w:tc>
        <w:tc>
          <w:tcPr>
            <w:tcW w:w="0" w:type="auto"/>
            <w:vAlign w:val="center"/>
            <w:hideMark/>
          </w:tcPr>
          <w:p w:rsidR="004819F8" w:rsidRDefault="004819F8">
            <w:r>
              <w:t>Logs for sent transactional emails</w:t>
            </w:r>
          </w:p>
        </w:tc>
      </w:tr>
    </w:tbl>
    <w:p w:rsidR="004819F8" w:rsidRDefault="004819F8" w:rsidP="004819F8">
      <w:r>
        <w:pict>
          <v:rect id="_x0000_i1126" style="width:0;height:1.5pt" o:hralign="center" o:hrstd="t" o:hr="t" fillcolor="#a0a0a0" stroked="f"/>
        </w:pict>
      </w:r>
    </w:p>
    <w:p w:rsidR="004819F8" w:rsidRDefault="004819F8" w:rsidP="004819F8">
      <w:pPr>
        <w:pStyle w:val="Heading3"/>
      </w:pPr>
      <w:r>
        <w:rPr>
          <w:rFonts w:ascii="Calibri" w:hAnsi="Calibri" w:cs="Calibri"/>
        </w:rPr>
        <w:lastRenderedPageBreak/>
        <w:t>🧠</w:t>
      </w:r>
      <w:r>
        <w:t xml:space="preserve"> Logic Flow</w:t>
      </w:r>
    </w:p>
    <w:p w:rsidR="004819F8" w:rsidRDefault="004819F8" w:rsidP="004819F8">
      <w:pPr>
        <w:pStyle w:val="NormalWeb"/>
        <w:numPr>
          <w:ilvl w:val="0"/>
          <w:numId w:val="39"/>
        </w:numPr>
      </w:pPr>
      <w:r>
        <w:rPr>
          <w:rStyle w:val="Strong"/>
          <w:rFonts w:eastAsiaTheme="majorEastAsia"/>
        </w:rPr>
        <w:t>Contact Us</w:t>
      </w:r>
      <w:r>
        <w:t>: Anonymous user fills form → message saved</w:t>
      </w:r>
    </w:p>
    <w:p w:rsidR="004819F8" w:rsidRDefault="004819F8" w:rsidP="004819F8">
      <w:pPr>
        <w:pStyle w:val="NormalWeb"/>
        <w:numPr>
          <w:ilvl w:val="0"/>
          <w:numId w:val="39"/>
        </w:numPr>
      </w:pPr>
      <w:r>
        <w:t>Admin replies via backend or email</w:t>
      </w:r>
    </w:p>
    <w:p w:rsidR="004819F8" w:rsidRDefault="004819F8" w:rsidP="004819F8">
      <w:pPr>
        <w:pStyle w:val="NormalWeb"/>
        <w:numPr>
          <w:ilvl w:val="0"/>
          <w:numId w:val="39"/>
        </w:numPr>
      </w:pPr>
      <w:r>
        <w:t>Errors (e.g., failed payments) are logged automatically</w:t>
      </w:r>
    </w:p>
    <w:p w:rsidR="004819F8" w:rsidRDefault="004819F8" w:rsidP="004819F8">
      <w:pPr>
        <w:pStyle w:val="NormalWeb"/>
        <w:numPr>
          <w:ilvl w:val="0"/>
          <w:numId w:val="39"/>
        </w:numPr>
      </w:pPr>
      <w:r>
        <w:t>Emails (order confirmation, password reset) use stored templates</w:t>
      </w:r>
    </w:p>
    <w:p w:rsidR="004819F8" w:rsidRDefault="004819F8" w:rsidP="004819F8">
      <w:pPr>
        <w:pStyle w:val="NormalWeb"/>
        <w:numPr>
          <w:ilvl w:val="0"/>
          <w:numId w:val="39"/>
        </w:numPr>
      </w:pPr>
      <w:r>
        <w:t>Logs are reviewed by Super Admin for debugging and audits</w:t>
      </w:r>
    </w:p>
    <w:p w:rsidR="004819F8" w:rsidRDefault="004819F8" w:rsidP="004819F8">
      <w:r>
        <w:pict>
          <v:rect id="_x0000_i1127" style="width:0;height:1.5pt" o:hralign="center" o:hrstd="t" o:hr="t" fillcolor="#a0a0a0" stroked="f"/>
        </w:pict>
      </w:r>
    </w:p>
    <w:p w:rsidR="004819F8" w:rsidRDefault="004819F8" w:rsidP="004819F8">
      <w:pPr>
        <w:pStyle w:val="Heading3"/>
      </w:pPr>
      <w:r>
        <w:rPr>
          <w:rFonts w:ascii="Segoe UI Symbol" w:hAnsi="Segoe UI Symbol" w:cs="Segoe UI Symbol"/>
        </w:rPr>
        <w:t>🔐</w:t>
      </w:r>
      <w:r>
        <w:t xml:space="preserve"> Permissions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2"/>
        <w:gridCol w:w="5366"/>
      </w:tblGrid>
      <w:tr w:rsidR="004819F8" w:rsidTr="004819F8">
        <w:trPr>
          <w:tblHeader/>
          <w:tblCellSpacing w:w="15" w:type="dxa"/>
        </w:trPr>
        <w:tc>
          <w:tcPr>
            <w:tcW w:w="0" w:type="auto"/>
            <w:vAlign w:val="center"/>
            <w:hideMark/>
          </w:tcPr>
          <w:p w:rsidR="004819F8" w:rsidRDefault="004819F8">
            <w:pPr>
              <w:jc w:val="center"/>
              <w:rPr>
                <w:b/>
                <w:bCs/>
              </w:rPr>
            </w:pPr>
            <w:r>
              <w:rPr>
                <w:b/>
                <w:bCs/>
              </w:rPr>
              <w:t>Role</w:t>
            </w:r>
          </w:p>
        </w:tc>
        <w:tc>
          <w:tcPr>
            <w:tcW w:w="0" w:type="auto"/>
            <w:vAlign w:val="center"/>
            <w:hideMark/>
          </w:tcPr>
          <w:p w:rsidR="004819F8" w:rsidRDefault="004819F8">
            <w:pPr>
              <w:jc w:val="center"/>
              <w:rPr>
                <w:b/>
                <w:bCs/>
              </w:rPr>
            </w:pPr>
            <w:r>
              <w:rPr>
                <w:b/>
                <w:bCs/>
              </w:rPr>
              <w:t>Access</w:t>
            </w:r>
          </w:p>
        </w:tc>
      </w:tr>
      <w:tr w:rsidR="004819F8" w:rsidTr="004819F8">
        <w:trPr>
          <w:tblCellSpacing w:w="15" w:type="dxa"/>
        </w:trPr>
        <w:tc>
          <w:tcPr>
            <w:tcW w:w="0" w:type="auto"/>
            <w:vAlign w:val="center"/>
            <w:hideMark/>
          </w:tcPr>
          <w:p w:rsidR="004819F8" w:rsidRDefault="004819F8">
            <w:r>
              <w:t>Anonymous</w:t>
            </w:r>
          </w:p>
        </w:tc>
        <w:tc>
          <w:tcPr>
            <w:tcW w:w="0" w:type="auto"/>
            <w:vAlign w:val="center"/>
            <w:hideMark/>
          </w:tcPr>
          <w:p w:rsidR="004819F8" w:rsidRDefault="004819F8">
            <w:r>
              <w:t>Submit contact forms</w:t>
            </w:r>
          </w:p>
        </w:tc>
      </w:tr>
      <w:tr w:rsidR="004819F8" w:rsidTr="004819F8">
        <w:trPr>
          <w:tblCellSpacing w:w="15" w:type="dxa"/>
        </w:trPr>
        <w:tc>
          <w:tcPr>
            <w:tcW w:w="0" w:type="auto"/>
            <w:vAlign w:val="center"/>
            <w:hideMark/>
          </w:tcPr>
          <w:p w:rsidR="004819F8" w:rsidRDefault="004819F8">
            <w:r>
              <w:t>Super Admin</w:t>
            </w:r>
          </w:p>
        </w:tc>
        <w:tc>
          <w:tcPr>
            <w:tcW w:w="0" w:type="auto"/>
            <w:vAlign w:val="center"/>
            <w:hideMark/>
          </w:tcPr>
          <w:p w:rsidR="004819F8" w:rsidRDefault="004819F8">
            <w:r>
              <w:t>View all logs &amp; messages</w:t>
            </w:r>
          </w:p>
        </w:tc>
      </w:tr>
      <w:tr w:rsidR="004819F8" w:rsidTr="004819F8">
        <w:trPr>
          <w:tblCellSpacing w:w="15" w:type="dxa"/>
        </w:trPr>
        <w:tc>
          <w:tcPr>
            <w:tcW w:w="0" w:type="auto"/>
            <w:vAlign w:val="center"/>
            <w:hideMark/>
          </w:tcPr>
          <w:p w:rsidR="004819F8" w:rsidRDefault="004819F8">
            <w:r>
              <w:t>Category Admin</w:t>
            </w:r>
          </w:p>
        </w:tc>
        <w:tc>
          <w:tcPr>
            <w:tcW w:w="0" w:type="auto"/>
            <w:vAlign w:val="center"/>
            <w:hideMark/>
          </w:tcPr>
          <w:p w:rsidR="004819F8" w:rsidRDefault="004819F8">
            <w:r>
              <w:t>Limited view of messages/logs related to assigned modules</w:t>
            </w:r>
          </w:p>
        </w:tc>
      </w:tr>
    </w:tbl>
    <w:p w:rsidR="004819F8" w:rsidRDefault="004819F8" w:rsidP="004819F8">
      <w:r>
        <w:pict>
          <v:rect id="_x0000_i1128" style="width:0;height:1.5pt" o:hralign="center" o:hrstd="t" o:hr="t" fillcolor="#a0a0a0" stroked="f"/>
        </w:pict>
      </w:r>
    </w:p>
    <w:p w:rsidR="004819F8" w:rsidRDefault="004819F8" w:rsidP="004819F8">
      <w:pPr>
        <w:pStyle w:val="Heading3"/>
      </w:pPr>
      <w:r>
        <w:rPr>
          <w:rFonts w:ascii="Segoe UI Symbol" w:hAnsi="Segoe UI Symbol" w:cs="Segoe UI Symbol"/>
        </w:rPr>
        <w:t>📤</w:t>
      </w:r>
      <w:r>
        <w:t xml:space="preserve"> Related APIs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1501"/>
        <w:gridCol w:w="2294"/>
      </w:tblGrid>
      <w:tr w:rsidR="004819F8" w:rsidTr="004819F8">
        <w:trPr>
          <w:tblHeader/>
          <w:tblCellSpacing w:w="15" w:type="dxa"/>
        </w:trPr>
        <w:tc>
          <w:tcPr>
            <w:tcW w:w="0" w:type="auto"/>
            <w:vAlign w:val="center"/>
            <w:hideMark/>
          </w:tcPr>
          <w:p w:rsidR="004819F8" w:rsidRDefault="004819F8">
            <w:pPr>
              <w:jc w:val="center"/>
              <w:rPr>
                <w:b/>
                <w:bCs/>
              </w:rPr>
            </w:pPr>
            <w:r>
              <w:rPr>
                <w:b/>
                <w:bCs/>
              </w:rPr>
              <w:t>Endpoint</w:t>
            </w:r>
          </w:p>
        </w:tc>
        <w:tc>
          <w:tcPr>
            <w:tcW w:w="0" w:type="auto"/>
            <w:vAlign w:val="center"/>
            <w:hideMark/>
          </w:tcPr>
          <w:p w:rsidR="004819F8" w:rsidRDefault="004819F8">
            <w:pPr>
              <w:jc w:val="center"/>
              <w:rPr>
                <w:b/>
                <w:bCs/>
              </w:rPr>
            </w:pPr>
            <w:r>
              <w:rPr>
                <w:b/>
                <w:bCs/>
              </w:rPr>
              <w:t>Method</w:t>
            </w:r>
          </w:p>
        </w:tc>
        <w:tc>
          <w:tcPr>
            <w:tcW w:w="0" w:type="auto"/>
            <w:vAlign w:val="center"/>
            <w:hideMark/>
          </w:tcPr>
          <w:p w:rsidR="004819F8" w:rsidRDefault="004819F8">
            <w:pPr>
              <w:jc w:val="center"/>
              <w:rPr>
                <w:b/>
                <w:bCs/>
              </w:rPr>
            </w:pPr>
            <w:r>
              <w:rPr>
                <w:b/>
                <w:bCs/>
              </w:rPr>
              <w:t>Description</w:t>
            </w:r>
          </w:p>
        </w:tc>
      </w:tr>
      <w:tr w:rsidR="004819F8" w:rsidTr="004819F8">
        <w:trPr>
          <w:tblCellSpacing w:w="15" w:type="dxa"/>
        </w:trPr>
        <w:tc>
          <w:tcPr>
            <w:tcW w:w="0" w:type="auto"/>
            <w:vAlign w:val="center"/>
            <w:hideMark/>
          </w:tcPr>
          <w:p w:rsidR="004819F8" w:rsidRDefault="004819F8">
            <w:r>
              <w:rPr>
                <w:rStyle w:val="HTMLCode"/>
                <w:rFonts w:eastAsiaTheme="minorEastAsia"/>
              </w:rPr>
              <w:t>/</w:t>
            </w:r>
            <w:proofErr w:type="spellStart"/>
            <w:r>
              <w:rPr>
                <w:rStyle w:val="HTMLCode"/>
                <w:rFonts w:eastAsiaTheme="minorEastAsia"/>
              </w:rPr>
              <w:t>api</w:t>
            </w:r>
            <w:proofErr w:type="spellEnd"/>
            <w:r>
              <w:rPr>
                <w:rStyle w:val="HTMLCode"/>
                <w:rFonts w:eastAsiaTheme="minorEastAsia"/>
              </w:rPr>
              <w:t>/contact-us</w:t>
            </w:r>
          </w:p>
        </w:tc>
        <w:tc>
          <w:tcPr>
            <w:tcW w:w="0" w:type="auto"/>
            <w:vAlign w:val="center"/>
            <w:hideMark/>
          </w:tcPr>
          <w:p w:rsidR="004819F8" w:rsidRDefault="004819F8">
            <w:r>
              <w:rPr>
                <w:rStyle w:val="HTMLCode"/>
                <w:rFonts w:eastAsiaTheme="minorEastAsia"/>
              </w:rPr>
              <w:t>POST</w:t>
            </w:r>
          </w:p>
        </w:tc>
        <w:tc>
          <w:tcPr>
            <w:tcW w:w="0" w:type="auto"/>
            <w:vAlign w:val="center"/>
            <w:hideMark/>
          </w:tcPr>
          <w:p w:rsidR="004819F8" w:rsidRDefault="004819F8">
            <w:r>
              <w:t>Submit support message</w:t>
            </w:r>
          </w:p>
        </w:tc>
      </w:tr>
      <w:tr w:rsidR="004819F8" w:rsidTr="004819F8">
        <w:trPr>
          <w:tblCellSpacing w:w="15" w:type="dxa"/>
        </w:trPr>
        <w:tc>
          <w:tcPr>
            <w:tcW w:w="0" w:type="auto"/>
            <w:vAlign w:val="center"/>
            <w:hideMark/>
          </w:tcPr>
          <w:p w:rsidR="004819F8" w:rsidRDefault="004819F8">
            <w:r>
              <w:rPr>
                <w:rStyle w:val="HTMLCode"/>
                <w:rFonts w:eastAsiaTheme="minorEastAsia"/>
              </w:rPr>
              <w:t>/</w:t>
            </w:r>
            <w:proofErr w:type="spellStart"/>
            <w:r>
              <w:rPr>
                <w:rStyle w:val="HTMLCode"/>
                <w:rFonts w:eastAsiaTheme="minorEastAsia"/>
              </w:rPr>
              <w:t>api</w:t>
            </w:r>
            <w:proofErr w:type="spellEnd"/>
            <w:r>
              <w:rPr>
                <w:rStyle w:val="HTMLCode"/>
                <w:rFonts w:eastAsiaTheme="minorEastAsia"/>
              </w:rPr>
              <w:t>/system-logs</w:t>
            </w:r>
          </w:p>
        </w:tc>
        <w:tc>
          <w:tcPr>
            <w:tcW w:w="0" w:type="auto"/>
            <w:vAlign w:val="center"/>
            <w:hideMark/>
          </w:tcPr>
          <w:p w:rsidR="004819F8" w:rsidRDefault="004819F8">
            <w:r>
              <w:rPr>
                <w:rStyle w:val="HTMLCode"/>
                <w:rFonts w:eastAsiaTheme="minorEastAsia"/>
              </w:rPr>
              <w:t>GET</w:t>
            </w:r>
          </w:p>
        </w:tc>
        <w:tc>
          <w:tcPr>
            <w:tcW w:w="0" w:type="auto"/>
            <w:vAlign w:val="center"/>
            <w:hideMark/>
          </w:tcPr>
          <w:p w:rsidR="004819F8" w:rsidRDefault="004819F8">
            <w:r>
              <w:t>View filtered logs</w:t>
            </w:r>
          </w:p>
        </w:tc>
      </w:tr>
      <w:tr w:rsidR="004819F8" w:rsidTr="004819F8">
        <w:trPr>
          <w:tblCellSpacing w:w="15" w:type="dxa"/>
        </w:trPr>
        <w:tc>
          <w:tcPr>
            <w:tcW w:w="0" w:type="auto"/>
            <w:vAlign w:val="center"/>
            <w:hideMark/>
          </w:tcPr>
          <w:p w:rsidR="004819F8" w:rsidRDefault="004819F8">
            <w:r>
              <w:rPr>
                <w:rStyle w:val="HTMLCode"/>
                <w:rFonts w:eastAsiaTheme="minorEastAsia"/>
              </w:rPr>
              <w:t>/</w:t>
            </w:r>
            <w:proofErr w:type="spellStart"/>
            <w:r>
              <w:rPr>
                <w:rStyle w:val="HTMLCode"/>
                <w:rFonts w:eastAsiaTheme="minorEastAsia"/>
              </w:rPr>
              <w:t>api</w:t>
            </w:r>
            <w:proofErr w:type="spellEnd"/>
            <w:r>
              <w:rPr>
                <w:rStyle w:val="HTMLCode"/>
                <w:rFonts w:eastAsiaTheme="minorEastAsia"/>
              </w:rPr>
              <w:t>/email-templates</w:t>
            </w:r>
          </w:p>
        </w:tc>
        <w:tc>
          <w:tcPr>
            <w:tcW w:w="0" w:type="auto"/>
            <w:vAlign w:val="center"/>
            <w:hideMark/>
          </w:tcPr>
          <w:p w:rsidR="004819F8" w:rsidRDefault="004819F8">
            <w:r>
              <w:rPr>
                <w:rStyle w:val="HTMLCode"/>
                <w:rFonts w:eastAsiaTheme="minorEastAsia"/>
              </w:rPr>
              <w:t>GET/POST/PUT</w:t>
            </w:r>
          </w:p>
        </w:tc>
        <w:tc>
          <w:tcPr>
            <w:tcW w:w="0" w:type="auto"/>
            <w:vAlign w:val="center"/>
            <w:hideMark/>
          </w:tcPr>
          <w:p w:rsidR="004819F8" w:rsidRDefault="004819F8">
            <w:r>
              <w:t>Manage email templates</w:t>
            </w:r>
          </w:p>
        </w:tc>
      </w:tr>
      <w:tr w:rsidR="004819F8" w:rsidTr="004819F8">
        <w:trPr>
          <w:tblCellSpacing w:w="15" w:type="dxa"/>
        </w:trPr>
        <w:tc>
          <w:tcPr>
            <w:tcW w:w="0" w:type="auto"/>
            <w:vAlign w:val="center"/>
            <w:hideMark/>
          </w:tcPr>
          <w:p w:rsidR="004819F8" w:rsidRDefault="004819F8">
            <w:r>
              <w:rPr>
                <w:rStyle w:val="HTMLCode"/>
                <w:rFonts w:eastAsiaTheme="minorEastAsia"/>
              </w:rPr>
              <w:t>/</w:t>
            </w:r>
            <w:proofErr w:type="spellStart"/>
            <w:r>
              <w:rPr>
                <w:rStyle w:val="HTMLCode"/>
                <w:rFonts w:eastAsiaTheme="minorEastAsia"/>
              </w:rPr>
              <w:t>api</w:t>
            </w:r>
            <w:proofErr w:type="spellEnd"/>
            <w:r>
              <w:rPr>
                <w:rStyle w:val="HTMLCode"/>
                <w:rFonts w:eastAsiaTheme="minorEastAsia"/>
              </w:rPr>
              <w:t>/email-logs</w:t>
            </w:r>
          </w:p>
        </w:tc>
        <w:tc>
          <w:tcPr>
            <w:tcW w:w="0" w:type="auto"/>
            <w:vAlign w:val="center"/>
            <w:hideMark/>
          </w:tcPr>
          <w:p w:rsidR="004819F8" w:rsidRDefault="004819F8">
            <w:r>
              <w:rPr>
                <w:rStyle w:val="HTMLCode"/>
                <w:rFonts w:eastAsiaTheme="minorEastAsia"/>
              </w:rPr>
              <w:t>GET</w:t>
            </w:r>
          </w:p>
        </w:tc>
        <w:tc>
          <w:tcPr>
            <w:tcW w:w="0" w:type="auto"/>
            <w:vAlign w:val="center"/>
            <w:hideMark/>
          </w:tcPr>
          <w:p w:rsidR="004819F8" w:rsidRDefault="004819F8">
            <w:r>
              <w:t>View email send history</w:t>
            </w:r>
          </w:p>
        </w:tc>
      </w:tr>
      <w:tr w:rsidR="004819F8" w:rsidTr="004819F8">
        <w:trPr>
          <w:tblCellSpacing w:w="15" w:type="dxa"/>
        </w:trPr>
        <w:tc>
          <w:tcPr>
            <w:tcW w:w="0" w:type="auto"/>
            <w:vAlign w:val="center"/>
            <w:hideMark/>
          </w:tcPr>
          <w:p w:rsidR="004819F8" w:rsidRDefault="004819F8">
            <w:r>
              <w:rPr>
                <w:rStyle w:val="HTMLCode"/>
                <w:rFonts w:eastAsiaTheme="minorEastAsia"/>
              </w:rPr>
              <w:t>/</w:t>
            </w:r>
            <w:proofErr w:type="spellStart"/>
            <w:r>
              <w:rPr>
                <w:rStyle w:val="HTMLCode"/>
                <w:rFonts w:eastAsiaTheme="minorEastAsia"/>
              </w:rPr>
              <w:t>api</w:t>
            </w:r>
            <w:proofErr w:type="spellEnd"/>
            <w:r>
              <w:rPr>
                <w:rStyle w:val="HTMLCode"/>
                <w:rFonts w:eastAsiaTheme="minorEastAsia"/>
              </w:rPr>
              <w:t>/</w:t>
            </w:r>
            <w:proofErr w:type="spellStart"/>
            <w:r>
              <w:rPr>
                <w:rStyle w:val="HTMLCode"/>
                <w:rFonts w:eastAsiaTheme="minorEastAsia"/>
              </w:rPr>
              <w:t>sms</w:t>
            </w:r>
            <w:proofErr w:type="spellEnd"/>
            <w:r>
              <w:rPr>
                <w:rStyle w:val="HTMLCode"/>
                <w:rFonts w:eastAsiaTheme="minorEastAsia"/>
              </w:rPr>
              <w:t>-logs</w:t>
            </w:r>
          </w:p>
        </w:tc>
        <w:tc>
          <w:tcPr>
            <w:tcW w:w="0" w:type="auto"/>
            <w:vAlign w:val="center"/>
            <w:hideMark/>
          </w:tcPr>
          <w:p w:rsidR="004819F8" w:rsidRDefault="004819F8">
            <w:r>
              <w:rPr>
                <w:rStyle w:val="HTMLCode"/>
                <w:rFonts w:eastAsiaTheme="minorEastAsia"/>
              </w:rPr>
              <w:t>GET</w:t>
            </w:r>
          </w:p>
        </w:tc>
        <w:tc>
          <w:tcPr>
            <w:tcW w:w="0" w:type="auto"/>
            <w:vAlign w:val="center"/>
            <w:hideMark/>
          </w:tcPr>
          <w:p w:rsidR="004819F8" w:rsidRDefault="004819F8">
            <w:r>
              <w:t>View SMS delivery logs</w:t>
            </w:r>
          </w:p>
        </w:tc>
      </w:tr>
    </w:tbl>
    <w:p w:rsidR="004819F8" w:rsidRDefault="004819F8" w:rsidP="004819F8">
      <w:r>
        <w:pict>
          <v:rect id="_x0000_i1129" style="width:0;height:1.5pt" o:hralign="center" o:hrstd="t" o:hr="t" fillcolor="#a0a0a0" stroked="f"/>
        </w:pict>
      </w:r>
    </w:p>
    <w:p w:rsidR="004819F8" w:rsidRDefault="004819F8" w:rsidP="004819F8">
      <w:pPr>
        <w:pStyle w:val="Heading3"/>
      </w:pPr>
      <w:r>
        <w:rPr>
          <w:rFonts w:ascii="Segoe UI Symbol" w:hAnsi="Segoe UI Symbol" w:cs="Segoe UI Symbol"/>
        </w:rPr>
        <w:t>🔔</w:t>
      </w:r>
      <w:r>
        <w:t xml:space="preserve"> Notification Triggers (Email/SMS)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gridCol w:w="1190"/>
        <w:gridCol w:w="1290"/>
      </w:tblGrid>
      <w:tr w:rsidR="004819F8" w:rsidTr="004819F8">
        <w:trPr>
          <w:tblHeader/>
          <w:tblCellSpacing w:w="15" w:type="dxa"/>
        </w:trPr>
        <w:tc>
          <w:tcPr>
            <w:tcW w:w="0" w:type="auto"/>
            <w:vAlign w:val="center"/>
            <w:hideMark/>
          </w:tcPr>
          <w:p w:rsidR="004819F8" w:rsidRDefault="004819F8">
            <w:pPr>
              <w:jc w:val="center"/>
              <w:rPr>
                <w:b/>
                <w:bCs/>
              </w:rPr>
            </w:pPr>
            <w:r>
              <w:rPr>
                <w:b/>
                <w:bCs/>
              </w:rPr>
              <w:t>Event</w:t>
            </w:r>
          </w:p>
        </w:tc>
        <w:tc>
          <w:tcPr>
            <w:tcW w:w="0" w:type="auto"/>
            <w:vAlign w:val="center"/>
            <w:hideMark/>
          </w:tcPr>
          <w:p w:rsidR="004819F8" w:rsidRDefault="004819F8">
            <w:pPr>
              <w:jc w:val="center"/>
              <w:rPr>
                <w:b/>
                <w:bCs/>
              </w:rPr>
            </w:pPr>
            <w:r>
              <w:rPr>
                <w:b/>
                <w:bCs/>
              </w:rPr>
              <w:t>Channel</w:t>
            </w:r>
          </w:p>
        </w:tc>
        <w:tc>
          <w:tcPr>
            <w:tcW w:w="0" w:type="auto"/>
            <w:vAlign w:val="center"/>
            <w:hideMark/>
          </w:tcPr>
          <w:p w:rsidR="004819F8" w:rsidRDefault="004819F8">
            <w:pPr>
              <w:jc w:val="center"/>
              <w:rPr>
                <w:b/>
                <w:bCs/>
              </w:rPr>
            </w:pPr>
            <w:r>
              <w:rPr>
                <w:b/>
                <w:bCs/>
              </w:rPr>
              <w:t>Triggered For</w:t>
            </w:r>
          </w:p>
        </w:tc>
      </w:tr>
      <w:tr w:rsidR="004819F8" w:rsidTr="004819F8">
        <w:trPr>
          <w:tblCellSpacing w:w="15" w:type="dxa"/>
        </w:trPr>
        <w:tc>
          <w:tcPr>
            <w:tcW w:w="0" w:type="auto"/>
            <w:vAlign w:val="center"/>
            <w:hideMark/>
          </w:tcPr>
          <w:p w:rsidR="004819F8" w:rsidRDefault="004819F8">
            <w:r>
              <w:t>Order Placed</w:t>
            </w:r>
          </w:p>
        </w:tc>
        <w:tc>
          <w:tcPr>
            <w:tcW w:w="0" w:type="auto"/>
            <w:vAlign w:val="center"/>
            <w:hideMark/>
          </w:tcPr>
          <w:p w:rsidR="004819F8" w:rsidRDefault="004819F8">
            <w:r>
              <w:t>Email &amp; SMS</w:t>
            </w:r>
          </w:p>
        </w:tc>
        <w:tc>
          <w:tcPr>
            <w:tcW w:w="0" w:type="auto"/>
            <w:vAlign w:val="center"/>
            <w:hideMark/>
          </w:tcPr>
          <w:p w:rsidR="004819F8" w:rsidRDefault="004819F8">
            <w:r>
              <w:t>Buyer</w:t>
            </w:r>
          </w:p>
        </w:tc>
      </w:tr>
      <w:tr w:rsidR="004819F8" w:rsidTr="004819F8">
        <w:trPr>
          <w:tblCellSpacing w:w="15" w:type="dxa"/>
        </w:trPr>
        <w:tc>
          <w:tcPr>
            <w:tcW w:w="0" w:type="auto"/>
            <w:vAlign w:val="center"/>
            <w:hideMark/>
          </w:tcPr>
          <w:p w:rsidR="004819F8" w:rsidRDefault="004819F8">
            <w:r>
              <w:t>Refund Processed</w:t>
            </w:r>
          </w:p>
        </w:tc>
        <w:tc>
          <w:tcPr>
            <w:tcW w:w="0" w:type="auto"/>
            <w:vAlign w:val="center"/>
            <w:hideMark/>
          </w:tcPr>
          <w:p w:rsidR="004819F8" w:rsidRDefault="004819F8">
            <w:r>
              <w:t>Email</w:t>
            </w:r>
          </w:p>
        </w:tc>
        <w:tc>
          <w:tcPr>
            <w:tcW w:w="0" w:type="auto"/>
            <w:vAlign w:val="center"/>
            <w:hideMark/>
          </w:tcPr>
          <w:p w:rsidR="004819F8" w:rsidRDefault="004819F8">
            <w:r>
              <w:t>Buyer</w:t>
            </w:r>
          </w:p>
        </w:tc>
      </w:tr>
      <w:tr w:rsidR="004819F8" w:rsidTr="004819F8">
        <w:trPr>
          <w:tblCellSpacing w:w="15" w:type="dxa"/>
        </w:trPr>
        <w:tc>
          <w:tcPr>
            <w:tcW w:w="0" w:type="auto"/>
            <w:vAlign w:val="center"/>
            <w:hideMark/>
          </w:tcPr>
          <w:p w:rsidR="004819F8" w:rsidRDefault="004819F8">
            <w:r>
              <w:t>Admin Role Assigned</w:t>
            </w:r>
          </w:p>
        </w:tc>
        <w:tc>
          <w:tcPr>
            <w:tcW w:w="0" w:type="auto"/>
            <w:vAlign w:val="center"/>
            <w:hideMark/>
          </w:tcPr>
          <w:p w:rsidR="004819F8" w:rsidRDefault="004819F8">
            <w:r>
              <w:t>Email</w:t>
            </w:r>
          </w:p>
        </w:tc>
        <w:tc>
          <w:tcPr>
            <w:tcW w:w="0" w:type="auto"/>
            <w:vAlign w:val="center"/>
            <w:hideMark/>
          </w:tcPr>
          <w:p w:rsidR="004819F8" w:rsidRDefault="004819F8">
            <w:r>
              <w:t>Admin</w:t>
            </w:r>
          </w:p>
        </w:tc>
      </w:tr>
      <w:tr w:rsidR="004819F8" w:rsidTr="004819F8">
        <w:trPr>
          <w:tblCellSpacing w:w="15" w:type="dxa"/>
        </w:trPr>
        <w:tc>
          <w:tcPr>
            <w:tcW w:w="0" w:type="auto"/>
            <w:vAlign w:val="center"/>
            <w:hideMark/>
          </w:tcPr>
          <w:p w:rsidR="004819F8" w:rsidRDefault="004819F8">
            <w:r>
              <w:lastRenderedPageBreak/>
              <w:t>Support Reply</w:t>
            </w:r>
          </w:p>
        </w:tc>
        <w:tc>
          <w:tcPr>
            <w:tcW w:w="0" w:type="auto"/>
            <w:vAlign w:val="center"/>
            <w:hideMark/>
          </w:tcPr>
          <w:p w:rsidR="004819F8" w:rsidRDefault="004819F8">
            <w:r>
              <w:t>Email</w:t>
            </w:r>
          </w:p>
        </w:tc>
        <w:tc>
          <w:tcPr>
            <w:tcW w:w="0" w:type="auto"/>
            <w:vAlign w:val="center"/>
            <w:hideMark/>
          </w:tcPr>
          <w:p w:rsidR="004819F8" w:rsidRDefault="004819F8">
            <w:r>
              <w:t>User</w:t>
            </w:r>
          </w:p>
        </w:tc>
      </w:tr>
    </w:tbl>
    <w:p w:rsidR="004740B7" w:rsidRDefault="004740B7"/>
    <w:sectPr w:rsidR="004740B7" w:rsidSect="00BE0E63">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5413D6"/>
    <w:multiLevelType w:val="multilevel"/>
    <w:tmpl w:val="78582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CD40D6"/>
    <w:multiLevelType w:val="multilevel"/>
    <w:tmpl w:val="02E2E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B736A2"/>
    <w:multiLevelType w:val="multilevel"/>
    <w:tmpl w:val="4160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1C0FB9"/>
    <w:multiLevelType w:val="multilevel"/>
    <w:tmpl w:val="C14C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91010B"/>
    <w:multiLevelType w:val="multilevel"/>
    <w:tmpl w:val="7CCAC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FB5DE0"/>
    <w:multiLevelType w:val="multilevel"/>
    <w:tmpl w:val="49EA0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B829A7"/>
    <w:multiLevelType w:val="multilevel"/>
    <w:tmpl w:val="30208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D63A6E"/>
    <w:multiLevelType w:val="multilevel"/>
    <w:tmpl w:val="91C4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590063"/>
    <w:multiLevelType w:val="multilevel"/>
    <w:tmpl w:val="1ACA2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204D23"/>
    <w:multiLevelType w:val="multilevel"/>
    <w:tmpl w:val="E618E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9E7717"/>
    <w:multiLevelType w:val="multilevel"/>
    <w:tmpl w:val="0D5C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293E36"/>
    <w:multiLevelType w:val="multilevel"/>
    <w:tmpl w:val="D2C8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56441C"/>
    <w:multiLevelType w:val="multilevel"/>
    <w:tmpl w:val="68CC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330DC6"/>
    <w:multiLevelType w:val="multilevel"/>
    <w:tmpl w:val="42E2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3B6082"/>
    <w:multiLevelType w:val="multilevel"/>
    <w:tmpl w:val="2ACE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6476AE"/>
    <w:multiLevelType w:val="multilevel"/>
    <w:tmpl w:val="9BEC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C2501C"/>
    <w:multiLevelType w:val="multilevel"/>
    <w:tmpl w:val="157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0857FC"/>
    <w:multiLevelType w:val="multilevel"/>
    <w:tmpl w:val="2B84F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3A4FA1"/>
    <w:multiLevelType w:val="multilevel"/>
    <w:tmpl w:val="378E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EB639E"/>
    <w:multiLevelType w:val="multilevel"/>
    <w:tmpl w:val="BE56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66592C"/>
    <w:multiLevelType w:val="multilevel"/>
    <w:tmpl w:val="4AA2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0F2DF6"/>
    <w:multiLevelType w:val="multilevel"/>
    <w:tmpl w:val="DE446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A9570C"/>
    <w:multiLevelType w:val="multilevel"/>
    <w:tmpl w:val="4AE0D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1B3556"/>
    <w:multiLevelType w:val="multilevel"/>
    <w:tmpl w:val="BFEC3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72136B"/>
    <w:multiLevelType w:val="multilevel"/>
    <w:tmpl w:val="26A0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42711F"/>
    <w:multiLevelType w:val="multilevel"/>
    <w:tmpl w:val="2820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E3146D"/>
    <w:multiLevelType w:val="multilevel"/>
    <w:tmpl w:val="A5484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5C44F5"/>
    <w:multiLevelType w:val="multilevel"/>
    <w:tmpl w:val="4FD8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8D6BE4"/>
    <w:multiLevelType w:val="multilevel"/>
    <w:tmpl w:val="A7A0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3C2B92"/>
    <w:multiLevelType w:val="multilevel"/>
    <w:tmpl w:val="9622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4"/>
  </w:num>
  <w:num w:numId="11">
    <w:abstractNumId w:val="25"/>
  </w:num>
  <w:num w:numId="12">
    <w:abstractNumId w:val="22"/>
  </w:num>
  <w:num w:numId="13">
    <w:abstractNumId w:val="36"/>
  </w:num>
  <w:num w:numId="14">
    <w:abstractNumId w:val="34"/>
  </w:num>
  <w:num w:numId="15">
    <w:abstractNumId w:val="33"/>
  </w:num>
  <w:num w:numId="16">
    <w:abstractNumId w:val="15"/>
  </w:num>
  <w:num w:numId="17">
    <w:abstractNumId w:val="31"/>
  </w:num>
  <w:num w:numId="18">
    <w:abstractNumId w:val="21"/>
  </w:num>
  <w:num w:numId="19">
    <w:abstractNumId w:val="19"/>
  </w:num>
  <w:num w:numId="20">
    <w:abstractNumId w:val="9"/>
  </w:num>
  <w:num w:numId="21">
    <w:abstractNumId w:val="18"/>
  </w:num>
  <w:num w:numId="22">
    <w:abstractNumId w:val="27"/>
  </w:num>
  <w:num w:numId="23">
    <w:abstractNumId w:val="20"/>
  </w:num>
  <w:num w:numId="24">
    <w:abstractNumId w:val="17"/>
  </w:num>
  <w:num w:numId="25">
    <w:abstractNumId w:val="10"/>
  </w:num>
  <w:num w:numId="26">
    <w:abstractNumId w:val="23"/>
  </w:num>
  <w:num w:numId="27">
    <w:abstractNumId w:val="38"/>
  </w:num>
  <w:num w:numId="28">
    <w:abstractNumId w:val="28"/>
  </w:num>
  <w:num w:numId="29">
    <w:abstractNumId w:val="32"/>
  </w:num>
  <w:num w:numId="30">
    <w:abstractNumId w:val="16"/>
  </w:num>
  <w:num w:numId="31">
    <w:abstractNumId w:val="29"/>
  </w:num>
  <w:num w:numId="32">
    <w:abstractNumId w:val="37"/>
  </w:num>
  <w:num w:numId="33">
    <w:abstractNumId w:val="12"/>
  </w:num>
  <w:num w:numId="34">
    <w:abstractNumId w:val="35"/>
  </w:num>
  <w:num w:numId="35">
    <w:abstractNumId w:val="30"/>
  </w:num>
  <w:num w:numId="36">
    <w:abstractNumId w:val="11"/>
  </w:num>
  <w:num w:numId="37">
    <w:abstractNumId w:val="24"/>
  </w:num>
  <w:num w:numId="38">
    <w:abstractNumId w:val="26"/>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4740B7"/>
    <w:rsid w:val="004819F8"/>
    <w:rsid w:val="007437DA"/>
    <w:rsid w:val="00AA1D8D"/>
    <w:rsid w:val="00B47730"/>
    <w:rsid w:val="00BE0E63"/>
    <w:rsid w:val="00CB0664"/>
    <w:rsid w:val="00D7129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CE3951"/>
  <w14:defaultImageDpi w14:val="300"/>
  <w15:docId w15:val="{3A9C9CB1-0597-4737-A9EB-DD4A34EE8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4740B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4740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35981">
      <w:bodyDiv w:val="1"/>
      <w:marLeft w:val="0"/>
      <w:marRight w:val="0"/>
      <w:marTop w:val="0"/>
      <w:marBottom w:val="0"/>
      <w:divBdr>
        <w:top w:val="none" w:sz="0" w:space="0" w:color="auto"/>
        <w:left w:val="none" w:sz="0" w:space="0" w:color="auto"/>
        <w:bottom w:val="none" w:sz="0" w:space="0" w:color="auto"/>
        <w:right w:val="none" w:sz="0" w:space="0" w:color="auto"/>
      </w:divBdr>
    </w:div>
    <w:div w:id="266040650">
      <w:bodyDiv w:val="1"/>
      <w:marLeft w:val="0"/>
      <w:marRight w:val="0"/>
      <w:marTop w:val="0"/>
      <w:marBottom w:val="0"/>
      <w:divBdr>
        <w:top w:val="none" w:sz="0" w:space="0" w:color="auto"/>
        <w:left w:val="none" w:sz="0" w:space="0" w:color="auto"/>
        <w:bottom w:val="none" w:sz="0" w:space="0" w:color="auto"/>
        <w:right w:val="none" w:sz="0" w:space="0" w:color="auto"/>
      </w:divBdr>
      <w:divsChild>
        <w:div w:id="457997091">
          <w:marLeft w:val="0"/>
          <w:marRight w:val="0"/>
          <w:marTop w:val="0"/>
          <w:marBottom w:val="0"/>
          <w:divBdr>
            <w:top w:val="none" w:sz="0" w:space="0" w:color="auto"/>
            <w:left w:val="none" w:sz="0" w:space="0" w:color="auto"/>
            <w:bottom w:val="none" w:sz="0" w:space="0" w:color="auto"/>
            <w:right w:val="none" w:sz="0" w:space="0" w:color="auto"/>
          </w:divBdr>
          <w:divsChild>
            <w:div w:id="157231127">
              <w:marLeft w:val="0"/>
              <w:marRight w:val="0"/>
              <w:marTop w:val="0"/>
              <w:marBottom w:val="0"/>
              <w:divBdr>
                <w:top w:val="none" w:sz="0" w:space="0" w:color="auto"/>
                <w:left w:val="none" w:sz="0" w:space="0" w:color="auto"/>
                <w:bottom w:val="none" w:sz="0" w:space="0" w:color="auto"/>
                <w:right w:val="none" w:sz="0" w:space="0" w:color="auto"/>
              </w:divBdr>
            </w:div>
          </w:divsChild>
        </w:div>
        <w:div w:id="1011760883">
          <w:marLeft w:val="0"/>
          <w:marRight w:val="0"/>
          <w:marTop w:val="0"/>
          <w:marBottom w:val="0"/>
          <w:divBdr>
            <w:top w:val="none" w:sz="0" w:space="0" w:color="auto"/>
            <w:left w:val="none" w:sz="0" w:space="0" w:color="auto"/>
            <w:bottom w:val="none" w:sz="0" w:space="0" w:color="auto"/>
            <w:right w:val="none" w:sz="0" w:space="0" w:color="auto"/>
          </w:divBdr>
          <w:divsChild>
            <w:div w:id="483205064">
              <w:marLeft w:val="0"/>
              <w:marRight w:val="0"/>
              <w:marTop w:val="0"/>
              <w:marBottom w:val="0"/>
              <w:divBdr>
                <w:top w:val="none" w:sz="0" w:space="0" w:color="auto"/>
                <w:left w:val="none" w:sz="0" w:space="0" w:color="auto"/>
                <w:bottom w:val="none" w:sz="0" w:space="0" w:color="auto"/>
                <w:right w:val="none" w:sz="0" w:space="0" w:color="auto"/>
              </w:divBdr>
            </w:div>
          </w:divsChild>
        </w:div>
        <w:div w:id="1823738935">
          <w:marLeft w:val="0"/>
          <w:marRight w:val="0"/>
          <w:marTop w:val="0"/>
          <w:marBottom w:val="0"/>
          <w:divBdr>
            <w:top w:val="none" w:sz="0" w:space="0" w:color="auto"/>
            <w:left w:val="none" w:sz="0" w:space="0" w:color="auto"/>
            <w:bottom w:val="none" w:sz="0" w:space="0" w:color="auto"/>
            <w:right w:val="none" w:sz="0" w:space="0" w:color="auto"/>
          </w:divBdr>
          <w:divsChild>
            <w:div w:id="1323003564">
              <w:marLeft w:val="0"/>
              <w:marRight w:val="0"/>
              <w:marTop w:val="0"/>
              <w:marBottom w:val="0"/>
              <w:divBdr>
                <w:top w:val="none" w:sz="0" w:space="0" w:color="auto"/>
                <w:left w:val="none" w:sz="0" w:space="0" w:color="auto"/>
                <w:bottom w:val="none" w:sz="0" w:space="0" w:color="auto"/>
                <w:right w:val="none" w:sz="0" w:space="0" w:color="auto"/>
              </w:divBdr>
            </w:div>
          </w:divsChild>
        </w:div>
        <w:div w:id="1783452607">
          <w:marLeft w:val="0"/>
          <w:marRight w:val="0"/>
          <w:marTop w:val="0"/>
          <w:marBottom w:val="0"/>
          <w:divBdr>
            <w:top w:val="none" w:sz="0" w:space="0" w:color="auto"/>
            <w:left w:val="none" w:sz="0" w:space="0" w:color="auto"/>
            <w:bottom w:val="none" w:sz="0" w:space="0" w:color="auto"/>
            <w:right w:val="none" w:sz="0" w:space="0" w:color="auto"/>
          </w:divBdr>
          <w:divsChild>
            <w:div w:id="208221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7257">
      <w:bodyDiv w:val="1"/>
      <w:marLeft w:val="0"/>
      <w:marRight w:val="0"/>
      <w:marTop w:val="0"/>
      <w:marBottom w:val="0"/>
      <w:divBdr>
        <w:top w:val="none" w:sz="0" w:space="0" w:color="auto"/>
        <w:left w:val="none" w:sz="0" w:space="0" w:color="auto"/>
        <w:bottom w:val="none" w:sz="0" w:space="0" w:color="auto"/>
        <w:right w:val="none" w:sz="0" w:space="0" w:color="auto"/>
      </w:divBdr>
      <w:divsChild>
        <w:div w:id="1763599771">
          <w:marLeft w:val="0"/>
          <w:marRight w:val="0"/>
          <w:marTop w:val="0"/>
          <w:marBottom w:val="0"/>
          <w:divBdr>
            <w:top w:val="none" w:sz="0" w:space="0" w:color="auto"/>
            <w:left w:val="none" w:sz="0" w:space="0" w:color="auto"/>
            <w:bottom w:val="none" w:sz="0" w:space="0" w:color="auto"/>
            <w:right w:val="none" w:sz="0" w:space="0" w:color="auto"/>
          </w:divBdr>
          <w:divsChild>
            <w:div w:id="125970534">
              <w:marLeft w:val="0"/>
              <w:marRight w:val="0"/>
              <w:marTop w:val="0"/>
              <w:marBottom w:val="0"/>
              <w:divBdr>
                <w:top w:val="none" w:sz="0" w:space="0" w:color="auto"/>
                <w:left w:val="none" w:sz="0" w:space="0" w:color="auto"/>
                <w:bottom w:val="none" w:sz="0" w:space="0" w:color="auto"/>
                <w:right w:val="none" w:sz="0" w:space="0" w:color="auto"/>
              </w:divBdr>
            </w:div>
          </w:divsChild>
        </w:div>
        <w:div w:id="1722943644">
          <w:marLeft w:val="0"/>
          <w:marRight w:val="0"/>
          <w:marTop w:val="0"/>
          <w:marBottom w:val="0"/>
          <w:divBdr>
            <w:top w:val="none" w:sz="0" w:space="0" w:color="auto"/>
            <w:left w:val="none" w:sz="0" w:space="0" w:color="auto"/>
            <w:bottom w:val="none" w:sz="0" w:space="0" w:color="auto"/>
            <w:right w:val="none" w:sz="0" w:space="0" w:color="auto"/>
          </w:divBdr>
          <w:divsChild>
            <w:div w:id="1204825177">
              <w:marLeft w:val="0"/>
              <w:marRight w:val="0"/>
              <w:marTop w:val="0"/>
              <w:marBottom w:val="0"/>
              <w:divBdr>
                <w:top w:val="none" w:sz="0" w:space="0" w:color="auto"/>
                <w:left w:val="none" w:sz="0" w:space="0" w:color="auto"/>
                <w:bottom w:val="none" w:sz="0" w:space="0" w:color="auto"/>
                <w:right w:val="none" w:sz="0" w:space="0" w:color="auto"/>
              </w:divBdr>
            </w:div>
          </w:divsChild>
        </w:div>
        <w:div w:id="1458453519">
          <w:marLeft w:val="0"/>
          <w:marRight w:val="0"/>
          <w:marTop w:val="0"/>
          <w:marBottom w:val="0"/>
          <w:divBdr>
            <w:top w:val="none" w:sz="0" w:space="0" w:color="auto"/>
            <w:left w:val="none" w:sz="0" w:space="0" w:color="auto"/>
            <w:bottom w:val="none" w:sz="0" w:space="0" w:color="auto"/>
            <w:right w:val="none" w:sz="0" w:space="0" w:color="auto"/>
          </w:divBdr>
          <w:divsChild>
            <w:div w:id="211408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97170">
      <w:bodyDiv w:val="1"/>
      <w:marLeft w:val="0"/>
      <w:marRight w:val="0"/>
      <w:marTop w:val="0"/>
      <w:marBottom w:val="0"/>
      <w:divBdr>
        <w:top w:val="none" w:sz="0" w:space="0" w:color="auto"/>
        <w:left w:val="none" w:sz="0" w:space="0" w:color="auto"/>
        <w:bottom w:val="none" w:sz="0" w:space="0" w:color="auto"/>
        <w:right w:val="none" w:sz="0" w:space="0" w:color="auto"/>
      </w:divBdr>
      <w:divsChild>
        <w:div w:id="1591311958">
          <w:marLeft w:val="0"/>
          <w:marRight w:val="0"/>
          <w:marTop w:val="0"/>
          <w:marBottom w:val="0"/>
          <w:divBdr>
            <w:top w:val="none" w:sz="0" w:space="0" w:color="auto"/>
            <w:left w:val="none" w:sz="0" w:space="0" w:color="auto"/>
            <w:bottom w:val="none" w:sz="0" w:space="0" w:color="auto"/>
            <w:right w:val="none" w:sz="0" w:space="0" w:color="auto"/>
          </w:divBdr>
          <w:divsChild>
            <w:div w:id="650214414">
              <w:marLeft w:val="0"/>
              <w:marRight w:val="0"/>
              <w:marTop w:val="0"/>
              <w:marBottom w:val="0"/>
              <w:divBdr>
                <w:top w:val="none" w:sz="0" w:space="0" w:color="auto"/>
                <w:left w:val="none" w:sz="0" w:space="0" w:color="auto"/>
                <w:bottom w:val="none" w:sz="0" w:space="0" w:color="auto"/>
                <w:right w:val="none" w:sz="0" w:space="0" w:color="auto"/>
              </w:divBdr>
            </w:div>
          </w:divsChild>
        </w:div>
        <w:div w:id="1126465383">
          <w:marLeft w:val="0"/>
          <w:marRight w:val="0"/>
          <w:marTop w:val="0"/>
          <w:marBottom w:val="0"/>
          <w:divBdr>
            <w:top w:val="none" w:sz="0" w:space="0" w:color="auto"/>
            <w:left w:val="none" w:sz="0" w:space="0" w:color="auto"/>
            <w:bottom w:val="none" w:sz="0" w:space="0" w:color="auto"/>
            <w:right w:val="none" w:sz="0" w:space="0" w:color="auto"/>
          </w:divBdr>
          <w:divsChild>
            <w:div w:id="1127357036">
              <w:marLeft w:val="0"/>
              <w:marRight w:val="0"/>
              <w:marTop w:val="0"/>
              <w:marBottom w:val="0"/>
              <w:divBdr>
                <w:top w:val="none" w:sz="0" w:space="0" w:color="auto"/>
                <w:left w:val="none" w:sz="0" w:space="0" w:color="auto"/>
                <w:bottom w:val="none" w:sz="0" w:space="0" w:color="auto"/>
                <w:right w:val="none" w:sz="0" w:space="0" w:color="auto"/>
              </w:divBdr>
            </w:div>
          </w:divsChild>
        </w:div>
        <w:div w:id="42796983">
          <w:marLeft w:val="0"/>
          <w:marRight w:val="0"/>
          <w:marTop w:val="0"/>
          <w:marBottom w:val="0"/>
          <w:divBdr>
            <w:top w:val="none" w:sz="0" w:space="0" w:color="auto"/>
            <w:left w:val="none" w:sz="0" w:space="0" w:color="auto"/>
            <w:bottom w:val="none" w:sz="0" w:space="0" w:color="auto"/>
            <w:right w:val="none" w:sz="0" w:space="0" w:color="auto"/>
          </w:divBdr>
          <w:divsChild>
            <w:div w:id="20391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07395">
      <w:bodyDiv w:val="1"/>
      <w:marLeft w:val="0"/>
      <w:marRight w:val="0"/>
      <w:marTop w:val="0"/>
      <w:marBottom w:val="0"/>
      <w:divBdr>
        <w:top w:val="none" w:sz="0" w:space="0" w:color="auto"/>
        <w:left w:val="none" w:sz="0" w:space="0" w:color="auto"/>
        <w:bottom w:val="none" w:sz="0" w:space="0" w:color="auto"/>
        <w:right w:val="none" w:sz="0" w:space="0" w:color="auto"/>
      </w:divBdr>
      <w:divsChild>
        <w:div w:id="199248657">
          <w:marLeft w:val="0"/>
          <w:marRight w:val="0"/>
          <w:marTop w:val="0"/>
          <w:marBottom w:val="0"/>
          <w:divBdr>
            <w:top w:val="none" w:sz="0" w:space="0" w:color="auto"/>
            <w:left w:val="none" w:sz="0" w:space="0" w:color="auto"/>
            <w:bottom w:val="none" w:sz="0" w:space="0" w:color="auto"/>
            <w:right w:val="none" w:sz="0" w:space="0" w:color="auto"/>
          </w:divBdr>
          <w:divsChild>
            <w:div w:id="863204277">
              <w:marLeft w:val="0"/>
              <w:marRight w:val="0"/>
              <w:marTop w:val="0"/>
              <w:marBottom w:val="0"/>
              <w:divBdr>
                <w:top w:val="none" w:sz="0" w:space="0" w:color="auto"/>
                <w:left w:val="none" w:sz="0" w:space="0" w:color="auto"/>
                <w:bottom w:val="none" w:sz="0" w:space="0" w:color="auto"/>
                <w:right w:val="none" w:sz="0" w:space="0" w:color="auto"/>
              </w:divBdr>
            </w:div>
          </w:divsChild>
        </w:div>
        <w:div w:id="2079352472">
          <w:marLeft w:val="0"/>
          <w:marRight w:val="0"/>
          <w:marTop w:val="0"/>
          <w:marBottom w:val="0"/>
          <w:divBdr>
            <w:top w:val="none" w:sz="0" w:space="0" w:color="auto"/>
            <w:left w:val="none" w:sz="0" w:space="0" w:color="auto"/>
            <w:bottom w:val="none" w:sz="0" w:space="0" w:color="auto"/>
            <w:right w:val="none" w:sz="0" w:space="0" w:color="auto"/>
          </w:divBdr>
          <w:divsChild>
            <w:div w:id="1129932493">
              <w:marLeft w:val="0"/>
              <w:marRight w:val="0"/>
              <w:marTop w:val="0"/>
              <w:marBottom w:val="0"/>
              <w:divBdr>
                <w:top w:val="none" w:sz="0" w:space="0" w:color="auto"/>
                <w:left w:val="none" w:sz="0" w:space="0" w:color="auto"/>
                <w:bottom w:val="none" w:sz="0" w:space="0" w:color="auto"/>
                <w:right w:val="none" w:sz="0" w:space="0" w:color="auto"/>
              </w:divBdr>
            </w:div>
          </w:divsChild>
        </w:div>
        <w:div w:id="1068187104">
          <w:marLeft w:val="0"/>
          <w:marRight w:val="0"/>
          <w:marTop w:val="0"/>
          <w:marBottom w:val="0"/>
          <w:divBdr>
            <w:top w:val="none" w:sz="0" w:space="0" w:color="auto"/>
            <w:left w:val="none" w:sz="0" w:space="0" w:color="auto"/>
            <w:bottom w:val="none" w:sz="0" w:space="0" w:color="auto"/>
            <w:right w:val="none" w:sz="0" w:space="0" w:color="auto"/>
          </w:divBdr>
          <w:divsChild>
            <w:div w:id="1541937943">
              <w:marLeft w:val="0"/>
              <w:marRight w:val="0"/>
              <w:marTop w:val="0"/>
              <w:marBottom w:val="0"/>
              <w:divBdr>
                <w:top w:val="none" w:sz="0" w:space="0" w:color="auto"/>
                <w:left w:val="none" w:sz="0" w:space="0" w:color="auto"/>
                <w:bottom w:val="none" w:sz="0" w:space="0" w:color="auto"/>
                <w:right w:val="none" w:sz="0" w:space="0" w:color="auto"/>
              </w:divBdr>
            </w:div>
          </w:divsChild>
        </w:div>
        <w:div w:id="1360352462">
          <w:marLeft w:val="0"/>
          <w:marRight w:val="0"/>
          <w:marTop w:val="0"/>
          <w:marBottom w:val="0"/>
          <w:divBdr>
            <w:top w:val="none" w:sz="0" w:space="0" w:color="auto"/>
            <w:left w:val="none" w:sz="0" w:space="0" w:color="auto"/>
            <w:bottom w:val="none" w:sz="0" w:space="0" w:color="auto"/>
            <w:right w:val="none" w:sz="0" w:space="0" w:color="auto"/>
          </w:divBdr>
          <w:divsChild>
            <w:div w:id="19006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3936">
      <w:bodyDiv w:val="1"/>
      <w:marLeft w:val="0"/>
      <w:marRight w:val="0"/>
      <w:marTop w:val="0"/>
      <w:marBottom w:val="0"/>
      <w:divBdr>
        <w:top w:val="none" w:sz="0" w:space="0" w:color="auto"/>
        <w:left w:val="none" w:sz="0" w:space="0" w:color="auto"/>
        <w:bottom w:val="none" w:sz="0" w:space="0" w:color="auto"/>
        <w:right w:val="none" w:sz="0" w:space="0" w:color="auto"/>
      </w:divBdr>
      <w:divsChild>
        <w:div w:id="1138642056">
          <w:marLeft w:val="0"/>
          <w:marRight w:val="0"/>
          <w:marTop w:val="0"/>
          <w:marBottom w:val="0"/>
          <w:divBdr>
            <w:top w:val="none" w:sz="0" w:space="0" w:color="auto"/>
            <w:left w:val="none" w:sz="0" w:space="0" w:color="auto"/>
            <w:bottom w:val="none" w:sz="0" w:space="0" w:color="auto"/>
            <w:right w:val="none" w:sz="0" w:space="0" w:color="auto"/>
          </w:divBdr>
          <w:divsChild>
            <w:div w:id="32198043">
              <w:marLeft w:val="0"/>
              <w:marRight w:val="0"/>
              <w:marTop w:val="0"/>
              <w:marBottom w:val="0"/>
              <w:divBdr>
                <w:top w:val="none" w:sz="0" w:space="0" w:color="auto"/>
                <w:left w:val="none" w:sz="0" w:space="0" w:color="auto"/>
                <w:bottom w:val="none" w:sz="0" w:space="0" w:color="auto"/>
                <w:right w:val="none" w:sz="0" w:space="0" w:color="auto"/>
              </w:divBdr>
            </w:div>
          </w:divsChild>
        </w:div>
        <w:div w:id="943415491">
          <w:marLeft w:val="0"/>
          <w:marRight w:val="0"/>
          <w:marTop w:val="0"/>
          <w:marBottom w:val="0"/>
          <w:divBdr>
            <w:top w:val="none" w:sz="0" w:space="0" w:color="auto"/>
            <w:left w:val="none" w:sz="0" w:space="0" w:color="auto"/>
            <w:bottom w:val="none" w:sz="0" w:space="0" w:color="auto"/>
            <w:right w:val="none" w:sz="0" w:space="0" w:color="auto"/>
          </w:divBdr>
          <w:divsChild>
            <w:div w:id="348414390">
              <w:marLeft w:val="0"/>
              <w:marRight w:val="0"/>
              <w:marTop w:val="0"/>
              <w:marBottom w:val="0"/>
              <w:divBdr>
                <w:top w:val="none" w:sz="0" w:space="0" w:color="auto"/>
                <w:left w:val="none" w:sz="0" w:space="0" w:color="auto"/>
                <w:bottom w:val="none" w:sz="0" w:space="0" w:color="auto"/>
                <w:right w:val="none" w:sz="0" w:space="0" w:color="auto"/>
              </w:divBdr>
            </w:div>
          </w:divsChild>
        </w:div>
        <w:div w:id="1190683238">
          <w:marLeft w:val="0"/>
          <w:marRight w:val="0"/>
          <w:marTop w:val="0"/>
          <w:marBottom w:val="0"/>
          <w:divBdr>
            <w:top w:val="none" w:sz="0" w:space="0" w:color="auto"/>
            <w:left w:val="none" w:sz="0" w:space="0" w:color="auto"/>
            <w:bottom w:val="none" w:sz="0" w:space="0" w:color="auto"/>
            <w:right w:val="none" w:sz="0" w:space="0" w:color="auto"/>
          </w:divBdr>
          <w:divsChild>
            <w:div w:id="1339698978">
              <w:marLeft w:val="0"/>
              <w:marRight w:val="0"/>
              <w:marTop w:val="0"/>
              <w:marBottom w:val="0"/>
              <w:divBdr>
                <w:top w:val="none" w:sz="0" w:space="0" w:color="auto"/>
                <w:left w:val="none" w:sz="0" w:space="0" w:color="auto"/>
                <w:bottom w:val="none" w:sz="0" w:space="0" w:color="auto"/>
                <w:right w:val="none" w:sz="0" w:space="0" w:color="auto"/>
              </w:divBdr>
            </w:div>
          </w:divsChild>
        </w:div>
        <w:div w:id="216279748">
          <w:marLeft w:val="0"/>
          <w:marRight w:val="0"/>
          <w:marTop w:val="0"/>
          <w:marBottom w:val="0"/>
          <w:divBdr>
            <w:top w:val="none" w:sz="0" w:space="0" w:color="auto"/>
            <w:left w:val="none" w:sz="0" w:space="0" w:color="auto"/>
            <w:bottom w:val="none" w:sz="0" w:space="0" w:color="auto"/>
            <w:right w:val="none" w:sz="0" w:space="0" w:color="auto"/>
          </w:divBdr>
          <w:divsChild>
            <w:div w:id="1458333530">
              <w:marLeft w:val="0"/>
              <w:marRight w:val="0"/>
              <w:marTop w:val="0"/>
              <w:marBottom w:val="0"/>
              <w:divBdr>
                <w:top w:val="none" w:sz="0" w:space="0" w:color="auto"/>
                <w:left w:val="none" w:sz="0" w:space="0" w:color="auto"/>
                <w:bottom w:val="none" w:sz="0" w:space="0" w:color="auto"/>
                <w:right w:val="none" w:sz="0" w:space="0" w:color="auto"/>
              </w:divBdr>
            </w:div>
          </w:divsChild>
        </w:div>
        <w:div w:id="2087529067">
          <w:marLeft w:val="0"/>
          <w:marRight w:val="0"/>
          <w:marTop w:val="0"/>
          <w:marBottom w:val="0"/>
          <w:divBdr>
            <w:top w:val="none" w:sz="0" w:space="0" w:color="auto"/>
            <w:left w:val="none" w:sz="0" w:space="0" w:color="auto"/>
            <w:bottom w:val="none" w:sz="0" w:space="0" w:color="auto"/>
            <w:right w:val="none" w:sz="0" w:space="0" w:color="auto"/>
          </w:divBdr>
          <w:divsChild>
            <w:div w:id="1678843215">
              <w:marLeft w:val="0"/>
              <w:marRight w:val="0"/>
              <w:marTop w:val="0"/>
              <w:marBottom w:val="0"/>
              <w:divBdr>
                <w:top w:val="none" w:sz="0" w:space="0" w:color="auto"/>
                <w:left w:val="none" w:sz="0" w:space="0" w:color="auto"/>
                <w:bottom w:val="none" w:sz="0" w:space="0" w:color="auto"/>
                <w:right w:val="none" w:sz="0" w:space="0" w:color="auto"/>
              </w:divBdr>
            </w:div>
          </w:divsChild>
        </w:div>
        <w:div w:id="1541555182">
          <w:marLeft w:val="0"/>
          <w:marRight w:val="0"/>
          <w:marTop w:val="0"/>
          <w:marBottom w:val="0"/>
          <w:divBdr>
            <w:top w:val="none" w:sz="0" w:space="0" w:color="auto"/>
            <w:left w:val="none" w:sz="0" w:space="0" w:color="auto"/>
            <w:bottom w:val="none" w:sz="0" w:space="0" w:color="auto"/>
            <w:right w:val="none" w:sz="0" w:space="0" w:color="auto"/>
          </w:divBdr>
          <w:divsChild>
            <w:div w:id="890309201">
              <w:marLeft w:val="0"/>
              <w:marRight w:val="0"/>
              <w:marTop w:val="0"/>
              <w:marBottom w:val="0"/>
              <w:divBdr>
                <w:top w:val="none" w:sz="0" w:space="0" w:color="auto"/>
                <w:left w:val="none" w:sz="0" w:space="0" w:color="auto"/>
                <w:bottom w:val="none" w:sz="0" w:space="0" w:color="auto"/>
                <w:right w:val="none" w:sz="0" w:space="0" w:color="auto"/>
              </w:divBdr>
            </w:div>
          </w:divsChild>
        </w:div>
        <w:div w:id="423111066">
          <w:marLeft w:val="0"/>
          <w:marRight w:val="0"/>
          <w:marTop w:val="0"/>
          <w:marBottom w:val="0"/>
          <w:divBdr>
            <w:top w:val="none" w:sz="0" w:space="0" w:color="auto"/>
            <w:left w:val="none" w:sz="0" w:space="0" w:color="auto"/>
            <w:bottom w:val="none" w:sz="0" w:space="0" w:color="auto"/>
            <w:right w:val="none" w:sz="0" w:space="0" w:color="auto"/>
          </w:divBdr>
          <w:divsChild>
            <w:div w:id="1810202567">
              <w:marLeft w:val="0"/>
              <w:marRight w:val="0"/>
              <w:marTop w:val="0"/>
              <w:marBottom w:val="0"/>
              <w:divBdr>
                <w:top w:val="none" w:sz="0" w:space="0" w:color="auto"/>
                <w:left w:val="none" w:sz="0" w:space="0" w:color="auto"/>
                <w:bottom w:val="none" w:sz="0" w:space="0" w:color="auto"/>
                <w:right w:val="none" w:sz="0" w:space="0" w:color="auto"/>
              </w:divBdr>
            </w:div>
          </w:divsChild>
        </w:div>
        <w:div w:id="878668032">
          <w:marLeft w:val="0"/>
          <w:marRight w:val="0"/>
          <w:marTop w:val="0"/>
          <w:marBottom w:val="0"/>
          <w:divBdr>
            <w:top w:val="none" w:sz="0" w:space="0" w:color="auto"/>
            <w:left w:val="none" w:sz="0" w:space="0" w:color="auto"/>
            <w:bottom w:val="none" w:sz="0" w:space="0" w:color="auto"/>
            <w:right w:val="none" w:sz="0" w:space="0" w:color="auto"/>
          </w:divBdr>
          <w:divsChild>
            <w:div w:id="1678463770">
              <w:marLeft w:val="0"/>
              <w:marRight w:val="0"/>
              <w:marTop w:val="0"/>
              <w:marBottom w:val="0"/>
              <w:divBdr>
                <w:top w:val="none" w:sz="0" w:space="0" w:color="auto"/>
                <w:left w:val="none" w:sz="0" w:space="0" w:color="auto"/>
                <w:bottom w:val="none" w:sz="0" w:space="0" w:color="auto"/>
                <w:right w:val="none" w:sz="0" w:space="0" w:color="auto"/>
              </w:divBdr>
            </w:div>
          </w:divsChild>
        </w:div>
        <w:div w:id="1557082488">
          <w:marLeft w:val="0"/>
          <w:marRight w:val="0"/>
          <w:marTop w:val="0"/>
          <w:marBottom w:val="0"/>
          <w:divBdr>
            <w:top w:val="none" w:sz="0" w:space="0" w:color="auto"/>
            <w:left w:val="none" w:sz="0" w:space="0" w:color="auto"/>
            <w:bottom w:val="none" w:sz="0" w:space="0" w:color="auto"/>
            <w:right w:val="none" w:sz="0" w:space="0" w:color="auto"/>
          </w:divBdr>
          <w:divsChild>
            <w:div w:id="11332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4464">
      <w:bodyDiv w:val="1"/>
      <w:marLeft w:val="0"/>
      <w:marRight w:val="0"/>
      <w:marTop w:val="0"/>
      <w:marBottom w:val="0"/>
      <w:divBdr>
        <w:top w:val="none" w:sz="0" w:space="0" w:color="auto"/>
        <w:left w:val="none" w:sz="0" w:space="0" w:color="auto"/>
        <w:bottom w:val="none" w:sz="0" w:space="0" w:color="auto"/>
        <w:right w:val="none" w:sz="0" w:space="0" w:color="auto"/>
      </w:divBdr>
      <w:divsChild>
        <w:div w:id="1711997769">
          <w:marLeft w:val="0"/>
          <w:marRight w:val="0"/>
          <w:marTop w:val="0"/>
          <w:marBottom w:val="0"/>
          <w:divBdr>
            <w:top w:val="none" w:sz="0" w:space="0" w:color="auto"/>
            <w:left w:val="none" w:sz="0" w:space="0" w:color="auto"/>
            <w:bottom w:val="none" w:sz="0" w:space="0" w:color="auto"/>
            <w:right w:val="none" w:sz="0" w:space="0" w:color="auto"/>
          </w:divBdr>
          <w:divsChild>
            <w:div w:id="747995117">
              <w:marLeft w:val="0"/>
              <w:marRight w:val="0"/>
              <w:marTop w:val="0"/>
              <w:marBottom w:val="0"/>
              <w:divBdr>
                <w:top w:val="none" w:sz="0" w:space="0" w:color="auto"/>
                <w:left w:val="none" w:sz="0" w:space="0" w:color="auto"/>
                <w:bottom w:val="none" w:sz="0" w:space="0" w:color="auto"/>
                <w:right w:val="none" w:sz="0" w:space="0" w:color="auto"/>
              </w:divBdr>
            </w:div>
          </w:divsChild>
        </w:div>
        <w:div w:id="196548073">
          <w:marLeft w:val="0"/>
          <w:marRight w:val="0"/>
          <w:marTop w:val="0"/>
          <w:marBottom w:val="0"/>
          <w:divBdr>
            <w:top w:val="none" w:sz="0" w:space="0" w:color="auto"/>
            <w:left w:val="none" w:sz="0" w:space="0" w:color="auto"/>
            <w:bottom w:val="none" w:sz="0" w:space="0" w:color="auto"/>
            <w:right w:val="none" w:sz="0" w:space="0" w:color="auto"/>
          </w:divBdr>
          <w:divsChild>
            <w:div w:id="677780555">
              <w:marLeft w:val="0"/>
              <w:marRight w:val="0"/>
              <w:marTop w:val="0"/>
              <w:marBottom w:val="0"/>
              <w:divBdr>
                <w:top w:val="none" w:sz="0" w:space="0" w:color="auto"/>
                <w:left w:val="none" w:sz="0" w:space="0" w:color="auto"/>
                <w:bottom w:val="none" w:sz="0" w:space="0" w:color="auto"/>
                <w:right w:val="none" w:sz="0" w:space="0" w:color="auto"/>
              </w:divBdr>
            </w:div>
          </w:divsChild>
        </w:div>
        <w:div w:id="1924801217">
          <w:marLeft w:val="0"/>
          <w:marRight w:val="0"/>
          <w:marTop w:val="0"/>
          <w:marBottom w:val="0"/>
          <w:divBdr>
            <w:top w:val="none" w:sz="0" w:space="0" w:color="auto"/>
            <w:left w:val="none" w:sz="0" w:space="0" w:color="auto"/>
            <w:bottom w:val="none" w:sz="0" w:space="0" w:color="auto"/>
            <w:right w:val="none" w:sz="0" w:space="0" w:color="auto"/>
          </w:divBdr>
          <w:divsChild>
            <w:div w:id="12153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F6596-A9B8-4E56-B380-845633EA8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3168</Words>
  <Characters>18061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RIYA SWAMI</cp:lastModifiedBy>
  <cp:revision>2</cp:revision>
  <dcterms:created xsi:type="dcterms:W3CDTF">2025-07-27T14:56:00Z</dcterms:created>
  <dcterms:modified xsi:type="dcterms:W3CDTF">2025-07-27T14:56:00Z</dcterms:modified>
  <cp:category/>
</cp:coreProperties>
</file>